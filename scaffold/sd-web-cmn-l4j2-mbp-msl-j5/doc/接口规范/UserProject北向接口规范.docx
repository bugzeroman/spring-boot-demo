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A5E3F" w14:textId="77777777" w:rsidR="00A5376D" w:rsidRDefault="00A5376D">
      <w:pPr>
        <w:pStyle w:val="afd"/>
        <w:spacing w:line="20" w:lineRule="exact"/>
        <w:ind w:left="124"/>
        <w:rPr>
          <w:rFonts w:ascii="微软雅黑" w:eastAsia="微软雅黑" w:hAnsi="微软雅黑"/>
          <w:sz w:val="2"/>
        </w:rPr>
      </w:pPr>
    </w:p>
    <w:p w14:paraId="364026CB" w14:textId="70859D24" w:rsidR="00EA271A" w:rsidRPr="0050225A" w:rsidRDefault="00825BCC">
      <w:pPr>
        <w:pStyle w:val="afd"/>
        <w:spacing w:line="20" w:lineRule="exact"/>
        <w:ind w:left="124"/>
        <w:rPr>
          <w:rFonts w:ascii="微软雅黑" w:eastAsia="微软雅黑" w:hAnsi="微软雅黑"/>
          <w:sz w:val="2"/>
        </w:rPr>
      </w:pPr>
      <w:r>
        <w:rPr>
          <w:rFonts w:ascii="微软雅黑" w:eastAsia="微软雅黑" w:hAnsi="微软雅黑"/>
          <w:noProof/>
          <w:sz w:val="2"/>
        </w:rPr>
        <mc:AlternateContent>
          <mc:Choice Requires="wpg">
            <w:drawing>
              <wp:inline distT="0" distB="0" distL="0" distR="0" wp14:anchorId="57C18334" wp14:editId="146721FA">
                <wp:extent cx="6158230" cy="9525"/>
                <wp:effectExtent l="0" t="1270" r="0" b="0"/>
                <wp:docPr id="2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9525"/>
                          <a:chOff x="0" y="0"/>
                          <a:chExt cx="9698" cy="15"/>
                        </a:xfrm>
                      </wpg:grpSpPr>
                      <wps:wsp>
                        <wps:cNvPr id="2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8F11788" id="Group 104" o:spid="_x0000_s1026" style="width:484.9pt;height:.75pt;mso-position-horizontal-relative:char;mso-position-vertical-relative:line" coordsize="96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">
                <v:rect id="Rectangle 105" o:spid="_x0000_s1027" style="position:absolute;width:969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14:paraId="561D1CE0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5E9A321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5F23F617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1A4A6A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249AF7EB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6825A745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78EF08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11AF115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0439E2D9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BC04BF0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5B2E1D5D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13295733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3402EDE9" w14:textId="77777777" w:rsidR="00EA271A" w:rsidRPr="0050225A" w:rsidRDefault="00EA271A">
      <w:pPr>
        <w:pStyle w:val="afd"/>
        <w:rPr>
          <w:rFonts w:ascii="微软雅黑" w:eastAsia="微软雅黑" w:hAnsi="微软雅黑"/>
          <w:sz w:val="20"/>
        </w:rPr>
      </w:pPr>
    </w:p>
    <w:p w14:paraId="7C6BC44A" w14:textId="1F01828F" w:rsidR="00EA271A" w:rsidRDefault="00B1213F" w:rsidP="00F504F0">
      <w:pPr>
        <w:pStyle w:val="afd"/>
        <w:spacing w:before="17"/>
        <w:jc w:val="center"/>
        <w:rPr>
          <w:rFonts w:ascii="微软雅黑" w:eastAsia="微软雅黑" w:hAnsi="微软雅黑"/>
          <w:sz w:val="66"/>
        </w:rPr>
      </w:pPr>
      <w:r w:rsidRPr="00B1213F">
        <w:rPr>
          <w:rFonts w:ascii="微软雅黑" w:eastAsia="微软雅黑" w:hAnsi="微软雅黑" w:cs="微软雅黑"/>
          <w:b/>
          <w:bCs/>
          <w:sz w:val="52"/>
          <w:szCs w:val="52"/>
        </w:rPr>
        <w:t>UserProject北向接口规范</w:t>
      </w:r>
    </w:p>
    <w:p w14:paraId="512D82B8" w14:textId="77777777" w:rsid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59FCB91D" w14:textId="77777777" w:rsid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4F56796E" w14:textId="77777777" w:rsidR="0050225A" w:rsidRPr="0050225A" w:rsidRDefault="0050225A">
      <w:pPr>
        <w:pStyle w:val="afd"/>
        <w:spacing w:before="17"/>
        <w:rPr>
          <w:rFonts w:ascii="微软雅黑" w:eastAsia="微软雅黑" w:hAnsi="微软雅黑"/>
          <w:sz w:val="66"/>
        </w:rPr>
      </w:pPr>
    </w:p>
    <w:p w14:paraId="7B134F39" w14:textId="77777777" w:rsidR="0050225A" w:rsidRDefault="005022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288085181"/>
        <w:docPartObj>
          <w:docPartGallery w:val="Table of Contents"/>
          <w:docPartUnique/>
        </w:docPartObj>
      </w:sdtPr>
      <w:sdtEndPr/>
      <w:sdtContent>
        <w:p w14:paraId="7F069430" w14:textId="20F9B362" w:rsidR="00551274" w:rsidRDefault="00551274">
          <w:pPr>
            <w:pStyle w:val="TOC"/>
          </w:pPr>
          <w:r>
            <w:rPr>
              <w:lang w:val="zh-CN"/>
            </w:rPr>
            <w:t>目录</w:t>
          </w:r>
        </w:p>
        <w:p w14:paraId="29723E40" w14:textId="33C91FAF" w:rsidR="00B96B9B" w:rsidRDefault="00551274">
          <w:pPr>
            <w:pStyle w:val="11"/>
            <w:tabs>
              <w:tab w:val="left" w:pos="44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75893" w:history="1"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概述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_Toc87975893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1ECAE003" w14:textId="5F41708A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4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读者对象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_Toc87975894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800A6DC" w14:textId="467BB73B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5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内容简介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_Toc87975895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7C0E229B" w14:textId="76A03CDF" w:rsidR="00B96B9B" w:rsidRDefault="00940BE6">
          <w:pPr>
            <w:pStyle w:val="11"/>
            <w:tabs>
              <w:tab w:val="left" w:pos="44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6" w:history="1"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rFonts w:ascii="微软雅黑" w:eastAsia="微软雅黑" w:hAnsi="微软雅黑"/>
                <w:noProof/>
              </w:rPr>
              <w:t>用户管理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_Toc87975896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45528899" w14:textId="228EDBFC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8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创建用户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_Toc87975898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4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0A4F2BD4" w14:textId="51F6EE2C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899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修改用户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_Toc87975899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5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1A511A1E" w14:textId="319D32E6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0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删除用户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_Toc87975900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6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3463A9EB" w14:textId="5B36E433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1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查询用户</w:t>
            </w:r>
            <w:r w:rsidR="00B96B9B" w:rsidRPr="006F2BBA">
              <w:rPr>
                <w:rStyle w:val="affa"/>
                <w:noProof/>
              </w:rPr>
              <w:t>(</w:t>
            </w:r>
            <w:r w:rsidR="00B96B9B" w:rsidRPr="006F2BBA">
              <w:rPr>
                <w:rStyle w:val="affa"/>
                <w:noProof/>
              </w:rPr>
              <w:t>单个</w:t>
            </w:r>
            <w:r w:rsidR="00B96B9B" w:rsidRPr="006F2BBA">
              <w:rPr>
                <w:rStyle w:val="affa"/>
                <w:noProof/>
              </w:rPr>
              <w:t>)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_Toc87975901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7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E7A7EF9" w14:textId="6C583B89" w:rsidR="00B96B9B" w:rsidRDefault="00940BE6">
          <w:pPr>
            <w:pStyle w:val="23"/>
            <w:tabs>
              <w:tab w:val="left" w:pos="880"/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2" w:history="1">
            <w:r w:rsidR="00B96B9B" w:rsidRPr="006F2BBA">
              <w:rPr>
                <w:rStyle w:val="af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B96B9B"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96B9B" w:rsidRPr="006F2BBA">
              <w:rPr>
                <w:rStyle w:val="affa"/>
                <w:noProof/>
              </w:rPr>
              <w:t>查询用户</w:t>
            </w:r>
            <w:r w:rsidR="00B96B9B" w:rsidRPr="006F2BBA">
              <w:rPr>
                <w:rStyle w:val="affa"/>
                <w:noProof/>
              </w:rPr>
              <w:t>(</w:t>
            </w:r>
            <w:r w:rsidR="00B96B9B" w:rsidRPr="006F2BBA">
              <w:rPr>
                <w:rStyle w:val="affa"/>
                <w:noProof/>
              </w:rPr>
              <w:t>批量</w:t>
            </w:r>
            <w:r w:rsidR="00B96B9B" w:rsidRPr="006F2BBA">
              <w:rPr>
                <w:rStyle w:val="affa"/>
                <w:noProof/>
              </w:rPr>
              <w:t>)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_Toc87975902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8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6C661828" w14:textId="0FBF4213" w:rsidR="00B96B9B" w:rsidRDefault="00940BE6">
          <w:pPr>
            <w:pStyle w:val="11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3" w:history="1">
            <w:r w:rsidR="00B96B9B" w:rsidRPr="006F2BBA">
              <w:rPr>
                <w:rStyle w:val="affa"/>
                <w:rFonts w:ascii="宋体" w:hAnsi="宋体"/>
                <w:noProof/>
              </w:rPr>
              <w:t>附录</w:t>
            </w:r>
            <w:r w:rsidR="00B96B9B" w:rsidRPr="006F2BBA">
              <w:rPr>
                <w:rStyle w:val="affa"/>
                <w:noProof/>
              </w:rPr>
              <w:t>1.</w:t>
            </w:r>
            <w:r w:rsidR="00B96B9B" w:rsidRPr="006F2BBA">
              <w:rPr>
                <w:rStyle w:val="affa"/>
                <w:rFonts w:ascii="宋体" w:hAnsi="宋体"/>
                <w:noProof/>
              </w:rPr>
              <w:t>分页参数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_Toc87975903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23B9A08F" w14:textId="1137FFAA" w:rsidR="00B96B9B" w:rsidRDefault="00940BE6">
          <w:pPr>
            <w:pStyle w:val="23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4" w:history="1">
            <w:r w:rsidR="00B96B9B" w:rsidRPr="006F2BBA">
              <w:rPr>
                <w:rStyle w:val="affa"/>
                <w:noProof/>
              </w:rPr>
              <w:t>1.</w:t>
            </w:r>
            <w:r w:rsidR="00B96B9B" w:rsidRPr="006F2BBA">
              <w:rPr>
                <w:rStyle w:val="affa"/>
                <w:noProof/>
              </w:rPr>
              <w:t>请求参数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_Toc87975904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23514254" w14:textId="36E9DE5C" w:rsidR="00B96B9B" w:rsidRDefault="00940BE6">
          <w:pPr>
            <w:pStyle w:val="23"/>
            <w:tabs>
              <w:tab w:val="right" w:leader="dot" w:pos="1004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7975905" w:history="1">
            <w:r w:rsidR="00B96B9B" w:rsidRPr="006F2BBA">
              <w:rPr>
                <w:rStyle w:val="affa"/>
                <w:noProof/>
              </w:rPr>
              <w:t>2.</w:t>
            </w:r>
            <w:r w:rsidR="00B96B9B" w:rsidRPr="006F2BBA">
              <w:rPr>
                <w:rStyle w:val="affa"/>
                <w:noProof/>
              </w:rPr>
              <w:t>参数说明</w:t>
            </w:r>
            <w:r w:rsidR="00B96B9B">
              <w:rPr>
                <w:noProof/>
                <w:webHidden/>
              </w:rPr>
              <w:tab/>
            </w:r>
            <w:r w:rsidR="00B96B9B">
              <w:rPr>
                <w:noProof/>
                <w:webHidden/>
              </w:rPr>
              <w:fldChar w:fldCharType="begin"/>
            </w:r>
            <w:r w:rsidR="00B96B9B">
              <w:rPr>
                <w:noProof/>
                <w:webHidden/>
              </w:rPr>
              <w:instrText xml:space="preserve"> PAGEREF _Toc87975905 \h </w:instrText>
            </w:r>
            <w:r w:rsidR="00B96B9B">
              <w:rPr>
                <w:noProof/>
                <w:webHidden/>
              </w:rPr>
            </w:r>
            <w:r w:rsidR="00B96B9B">
              <w:rPr>
                <w:noProof/>
                <w:webHidden/>
              </w:rPr>
              <w:fldChar w:fldCharType="separate"/>
            </w:r>
            <w:r w:rsidR="00B96B9B">
              <w:rPr>
                <w:noProof/>
                <w:webHidden/>
              </w:rPr>
              <w:t>9</w:t>
            </w:r>
            <w:r w:rsidR="00B96B9B">
              <w:rPr>
                <w:noProof/>
                <w:webHidden/>
              </w:rPr>
              <w:fldChar w:fldCharType="end"/>
            </w:r>
          </w:hyperlink>
        </w:p>
        <w:p w14:paraId="3A700108" w14:textId="7E1291D9" w:rsidR="00551274" w:rsidRDefault="00551274">
          <w:r>
            <w:rPr>
              <w:b/>
              <w:bCs/>
              <w:lang w:val="zh-CN"/>
            </w:rPr>
            <w:fldChar w:fldCharType="end"/>
          </w:r>
        </w:p>
      </w:sdtContent>
    </w:sdt>
    <w:p w14:paraId="489B0175" w14:textId="215C767E" w:rsidR="00EA271A" w:rsidRDefault="00EA271A">
      <w:pPr>
        <w:spacing w:line="381" w:lineRule="exact"/>
        <w:rPr>
          <w:rFonts w:ascii="微软雅黑" w:eastAsia="微软雅黑" w:hAnsi="微软雅黑"/>
        </w:rPr>
      </w:pPr>
    </w:p>
    <w:p w14:paraId="733A7D83" w14:textId="25EDFE35" w:rsidR="00F36EAB" w:rsidRDefault="00F36EAB">
      <w:pPr>
        <w:spacing w:line="381" w:lineRule="exact"/>
        <w:rPr>
          <w:rFonts w:ascii="微软雅黑" w:eastAsia="微软雅黑" w:hAnsi="微软雅黑"/>
        </w:rPr>
      </w:pPr>
    </w:p>
    <w:p w14:paraId="01756BD1" w14:textId="19BF1C0F" w:rsidR="00F36EAB" w:rsidRDefault="00F36EAB">
      <w:pPr>
        <w:spacing w:line="381" w:lineRule="exact"/>
        <w:rPr>
          <w:rFonts w:ascii="微软雅黑" w:eastAsia="微软雅黑" w:hAnsi="微软雅黑"/>
        </w:rPr>
      </w:pPr>
    </w:p>
    <w:p w14:paraId="23E830D9" w14:textId="7C7937DD" w:rsidR="00A61168" w:rsidRPr="007B2FB1" w:rsidRDefault="00A61168" w:rsidP="00A61168">
      <w:pPr>
        <w:pStyle w:val="HeadingA"/>
        <w:spacing w:before="120" w:after="120" w:line="300" w:lineRule="auto"/>
        <w:rPr>
          <w:color w:val="000000" w:themeColor="text1"/>
        </w:rPr>
      </w:pPr>
      <w:r w:rsidRPr="007B2FB1">
        <w:rPr>
          <w:color w:val="000000" w:themeColor="text1"/>
        </w:rPr>
        <w:lastRenderedPageBreak/>
        <w:t>变更</w:t>
      </w:r>
      <w:r w:rsidRPr="007B2FB1">
        <w:rPr>
          <w:rFonts w:hint="eastAsia"/>
          <w:color w:val="000000" w:themeColor="text1"/>
        </w:rPr>
        <w:t>记录</w:t>
      </w:r>
    </w:p>
    <w:tbl>
      <w:tblPr>
        <w:tblW w:w="1003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9"/>
        <w:gridCol w:w="993"/>
        <w:gridCol w:w="5138"/>
        <w:gridCol w:w="1036"/>
        <w:gridCol w:w="1764"/>
      </w:tblGrid>
      <w:tr w:rsidR="007B2FB1" w:rsidRPr="007B2FB1" w14:paraId="36A17194" w14:textId="77777777" w:rsidTr="00D45F07">
        <w:trPr>
          <w:trHeight w:val="57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B6BD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2604E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版本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55C8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修改内容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BE98E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修改人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DB1B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修改日期</w:t>
            </w:r>
          </w:p>
        </w:tc>
      </w:tr>
      <w:tr w:rsidR="007B2FB1" w:rsidRPr="007B2FB1" w14:paraId="5C4F45DD" w14:textId="77777777" w:rsidTr="00D45F07">
        <w:trPr>
          <w:trHeight w:val="38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8EFB47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ABBB2" w14:textId="324BA8E1" w:rsidR="00F36EAB" w:rsidRPr="00D45F07" w:rsidRDefault="00F36EAB" w:rsidP="006B7F5B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/>
              </w:rPr>
              <w:t>V</w:t>
            </w:r>
            <w:r w:rsidR="006B7F5B" w:rsidRPr="00D45F07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F5A87" w14:textId="53224B78" w:rsidR="00F36EAB" w:rsidRPr="00D45F07" w:rsidRDefault="00F36EAB" w:rsidP="00D45F07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创建文稿，适用于</w:t>
            </w:r>
            <w:r w:rsidR="00D45F07" w:rsidRPr="00D45F07">
              <w:rPr>
                <w:rFonts w:asciiTheme="minorEastAsia" w:eastAsiaTheme="minorEastAsia" w:hAnsiTheme="minorEastAsia" w:cs="微软雅黑" w:hint="eastAsia"/>
              </w:rPr>
              <w:t>User</w:t>
            </w:r>
            <w:r w:rsidR="00D45F07" w:rsidRPr="00D45F07">
              <w:rPr>
                <w:rFonts w:asciiTheme="minorEastAsia" w:eastAsiaTheme="minorEastAsia" w:hAnsiTheme="minorEastAsia" w:cs="微软雅黑"/>
              </w:rPr>
              <w:t xml:space="preserve"> Project </w:t>
            </w:r>
            <w:r w:rsidRPr="00D45F07">
              <w:rPr>
                <w:rFonts w:asciiTheme="minorEastAsia" w:eastAsiaTheme="minorEastAsia" w:hAnsiTheme="minorEastAsia" w:hint="eastAsia"/>
              </w:rPr>
              <w:t>V</w:t>
            </w:r>
            <w:r w:rsidR="006B7F5B" w:rsidRPr="00D45F07">
              <w:rPr>
                <w:rFonts w:asciiTheme="minorEastAsia" w:eastAsiaTheme="minorEastAsia" w:hAnsiTheme="minorEastAsia"/>
              </w:rPr>
              <w:t>1.0</w:t>
            </w:r>
            <w:r w:rsidRPr="00D45F07">
              <w:rPr>
                <w:rFonts w:asciiTheme="minorEastAsia" w:eastAsiaTheme="minorEastAsia" w:hAnsiTheme="minorEastAsia" w:cs="微软雅黑" w:hint="eastAsia"/>
              </w:rPr>
              <w:t>版本需求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0D618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cs="微软雅黑" w:hint="eastAsia"/>
              </w:rPr>
              <w:t>俞文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223AB" w14:textId="73CFFD52" w:rsidR="00F36EAB" w:rsidRPr="00D45F07" w:rsidRDefault="00F36EAB" w:rsidP="00D45F07">
            <w:pPr>
              <w:rPr>
                <w:rFonts w:asciiTheme="minorEastAsia" w:eastAsiaTheme="minorEastAsia" w:hAnsiTheme="minorEastAsia"/>
              </w:rPr>
            </w:pPr>
            <w:r w:rsidRPr="00D45F07">
              <w:rPr>
                <w:rFonts w:asciiTheme="minorEastAsia" w:eastAsiaTheme="minorEastAsia" w:hAnsiTheme="minorEastAsia" w:hint="eastAsia"/>
              </w:rPr>
              <w:t>202</w:t>
            </w:r>
            <w:r w:rsidR="006B7F5B" w:rsidRPr="00D45F07">
              <w:rPr>
                <w:rFonts w:asciiTheme="minorEastAsia" w:eastAsiaTheme="minorEastAsia" w:hAnsiTheme="minorEastAsia"/>
              </w:rPr>
              <w:t>1</w:t>
            </w:r>
            <w:r w:rsidR="006B7F5B" w:rsidRPr="00D45F07">
              <w:rPr>
                <w:rFonts w:asciiTheme="minorEastAsia" w:eastAsiaTheme="minorEastAsia" w:hAnsiTheme="minorEastAsia" w:hint="eastAsia"/>
              </w:rPr>
              <w:t>/</w:t>
            </w:r>
            <w:r w:rsidR="00D45F07" w:rsidRPr="00D45F07">
              <w:rPr>
                <w:rFonts w:asciiTheme="minorEastAsia" w:eastAsiaTheme="minorEastAsia" w:hAnsiTheme="minorEastAsia"/>
              </w:rPr>
              <w:t>11</w:t>
            </w:r>
            <w:r w:rsidRPr="00D45F07">
              <w:rPr>
                <w:rFonts w:asciiTheme="minorEastAsia" w:eastAsiaTheme="minorEastAsia" w:hAnsiTheme="minorEastAsia" w:hint="eastAsia"/>
              </w:rPr>
              <w:t>/</w:t>
            </w:r>
            <w:r w:rsidR="00D45F07" w:rsidRPr="00D45F07">
              <w:rPr>
                <w:rFonts w:asciiTheme="minorEastAsia" w:eastAsiaTheme="minorEastAsia" w:hAnsiTheme="minorEastAsia"/>
              </w:rPr>
              <w:t>16</w:t>
            </w:r>
          </w:p>
        </w:tc>
      </w:tr>
      <w:tr w:rsidR="007B2FB1" w:rsidRPr="007B2FB1" w14:paraId="22C7DB1B" w14:textId="77777777" w:rsidTr="00D45F07">
        <w:trPr>
          <w:trHeight w:val="23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381AF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F038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C8F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8F97C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7DBCC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</w:tr>
      <w:tr w:rsidR="007B2FB1" w:rsidRPr="007B2FB1" w14:paraId="3C0C03D5" w14:textId="77777777" w:rsidTr="00D45F07">
        <w:trPr>
          <w:trHeight w:val="38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2D64E9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853123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AD42D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A6844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EA8BB" w14:textId="77777777" w:rsidR="00F36EAB" w:rsidRPr="00D45F07" w:rsidRDefault="00F36EAB" w:rsidP="007B2FB1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E992966" w14:textId="77777777" w:rsidR="00F36EAB" w:rsidRPr="0050225A" w:rsidRDefault="00F36EAB">
      <w:pPr>
        <w:spacing w:line="381" w:lineRule="exact"/>
        <w:rPr>
          <w:rFonts w:ascii="微软雅黑" w:eastAsia="微软雅黑" w:hAnsi="微软雅黑"/>
        </w:rPr>
        <w:sectPr w:rsidR="00F36EAB" w:rsidRPr="0050225A" w:rsidSect="00B2226D">
          <w:type w:val="continuous"/>
          <w:pgSz w:w="11910" w:h="16840"/>
          <w:pgMar w:top="1587" w:right="880" w:bottom="1873" w:left="980" w:header="720" w:footer="720" w:gutter="0"/>
          <w:cols w:space="720"/>
        </w:sectPr>
      </w:pPr>
    </w:p>
    <w:p w14:paraId="2EB2F220" w14:textId="099303A4" w:rsidR="00EA271A" w:rsidRPr="0050225A" w:rsidRDefault="0045031B" w:rsidP="00D454EA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bookmark1"/>
      <w:bookmarkStart w:id="1" w:name="_Toc83818642"/>
      <w:bookmarkStart w:id="2" w:name="_Toc87975893"/>
      <w:bookmarkEnd w:id="0"/>
      <w:r w:rsidRPr="0050225A">
        <w:rPr>
          <w:rFonts w:ascii="微软雅黑" w:eastAsia="微软雅黑" w:hAnsi="微软雅黑"/>
        </w:rPr>
        <w:lastRenderedPageBreak/>
        <w:t>概述</w:t>
      </w:r>
      <w:bookmarkEnd w:id="1"/>
      <w:bookmarkEnd w:id="2"/>
    </w:p>
    <w:p w14:paraId="6457D817" w14:textId="77777777" w:rsidR="00EA271A" w:rsidRPr="0050225A" w:rsidRDefault="0045031B" w:rsidP="00EB6B10">
      <w:pPr>
        <w:pStyle w:val="21"/>
      </w:pPr>
      <w:bookmarkStart w:id="3" w:name="_Toc83818643"/>
      <w:bookmarkStart w:id="4" w:name="_Toc87975894"/>
      <w:r w:rsidRPr="0050225A">
        <w:rPr>
          <w:rFonts w:hint="eastAsia"/>
        </w:rPr>
        <w:t>读者对象</w:t>
      </w:r>
      <w:bookmarkEnd w:id="3"/>
      <w:bookmarkEnd w:id="4"/>
    </w:p>
    <w:p w14:paraId="1909D6C8" w14:textId="0A6ED64F" w:rsidR="00EA271A" w:rsidRPr="00552110" w:rsidRDefault="009C1BA6">
      <w:pPr>
        <w:pStyle w:val="afd"/>
        <w:spacing w:before="342"/>
        <w:ind w:left="153"/>
        <w:rPr>
          <w:rFonts w:asciiTheme="minorEastAsia" w:eastAsiaTheme="minorEastAsia" w:hAnsiTheme="minorEastAsia"/>
        </w:rPr>
      </w:pPr>
      <w:r w:rsidRPr="00552110">
        <w:rPr>
          <w:rFonts w:asciiTheme="minorEastAsia" w:eastAsiaTheme="minorEastAsia" w:hAnsiTheme="minorEastAsia"/>
        </w:rPr>
        <w:t>本</w:t>
      </w:r>
      <w:r w:rsidRPr="00552110">
        <w:rPr>
          <w:rFonts w:asciiTheme="minorEastAsia" w:eastAsiaTheme="minorEastAsia" w:hAnsiTheme="minorEastAsia" w:hint="eastAsia"/>
        </w:rPr>
        <w:t>接口说明文档</w:t>
      </w:r>
      <w:r w:rsidR="0045031B" w:rsidRPr="00552110">
        <w:rPr>
          <w:rFonts w:asciiTheme="minorEastAsia" w:eastAsiaTheme="minorEastAsia" w:hAnsiTheme="minorEastAsia"/>
        </w:rPr>
        <w:t>主要适用于以下读者：</w:t>
      </w:r>
    </w:p>
    <w:p w14:paraId="47B63A3E" w14:textId="41BC52E2" w:rsidR="009C1BA6" w:rsidRPr="00552110" w:rsidRDefault="00D45F07" w:rsidP="00FC1BDD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 w:rsidRPr="00D45F07">
        <w:rPr>
          <w:rFonts w:asciiTheme="minorEastAsia" w:eastAsiaTheme="minorEastAsia" w:hAnsiTheme="minorEastAsia" w:cs="微软雅黑" w:hint="eastAsia"/>
        </w:rPr>
        <w:t>User</w:t>
      </w:r>
      <w:r w:rsidRPr="00D45F07">
        <w:rPr>
          <w:rFonts w:asciiTheme="minorEastAsia" w:eastAsiaTheme="minorEastAsia" w:hAnsiTheme="minorEastAsia" w:cs="微软雅黑"/>
        </w:rPr>
        <w:t xml:space="preserve"> Project</w:t>
      </w:r>
      <w:r w:rsidR="0081465E">
        <w:rPr>
          <w:rFonts w:asciiTheme="minorEastAsia" w:eastAsiaTheme="minorEastAsia" w:hAnsiTheme="minorEastAsia" w:hint="eastAsia"/>
          <w:sz w:val="21"/>
        </w:rPr>
        <w:t>需求和设计</w:t>
      </w:r>
      <w:r w:rsidR="009C1BA6" w:rsidRPr="00552110">
        <w:rPr>
          <w:rFonts w:asciiTheme="minorEastAsia" w:eastAsiaTheme="minorEastAsia" w:hAnsiTheme="minorEastAsia" w:hint="eastAsia"/>
          <w:sz w:val="21"/>
        </w:rPr>
        <w:t>工程师</w:t>
      </w:r>
    </w:p>
    <w:p w14:paraId="3BE08B75" w14:textId="3EE1DEE7" w:rsidR="009C1BA6" w:rsidRDefault="00D45F07" w:rsidP="00454332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 w:rsidRPr="00D45F07">
        <w:rPr>
          <w:rFonts w:asciiTheme="minorEastAsia" w:eastAsiaTheme="minorEastAsia" w:hAnsiTheme="minorEastAsia" w:cs="微软雅黑" w:hint="eastAsia"/>
        </w:rPr>
        <w:t>User</w:t>
      </w:r>
      <w:r w:rsidRPr="00D45F07">
        <w:rPr>
          <w:rFonts w:asciiTheme="minorEastAsia" w:eastAsiaTheme="minorEastAsia" w:hAnsiTheme="minorEastAsia" w:cs="微软雅黑"/>
        </w:rPr>
        <w:t xml:space="preserve"> Project</w:t>
      </w:r>
      <w:r w:rsidR="009C1BA6" w:rsidRPr="00552110">
        <w:rPr>
          <w:rFonts w:asciiTheme="minorEastAsia" w:eastAsiaTheme="minorEastAsia" w:hAnsiTheme="minorEastAsia" w:hint="eastAsia"/>
          <w:sz w:val="21"/>
        </w:rPr>
        <w:t>开发和维护工程师</w:t>
      </w:r>
    </w:p>
    <w:p w14:paraId="5ECA761A" w14:textId="70B20F1D" w:rsidR="00BC77AD" w:rsidRDefault="00D45F07" w:rsidP="00BC77AD">
      <w:pPr>
        <w:pStyle w:val="aff0"/>
        <w:numPr>
          <w:ilvl w:val="2"/>
          <w:numId w:val="1"/>
        </w:numPr>
        <w:tabs>
          <w:tab w:val="left" w:pos="2274"/>
          <w:tab w:val="left" w:pos="2275"/>
        </w:tabs>
        <w:spacing w:before="55" w:line="240" w:lineRule="auto"/>
        <w:ind w:hanging="421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第三方相关</w:t>
      </w:r>
      <w:r w:rsidR="00BC77AD" w:rsidRPr="00552110">
        <w:rPr>
          <w:rFonts w:asciiTheme="minorEastAsia" w:eastAsiaTheme="minorEastAsia" w:hAnsiTheme="minorEastAsia" w:hint="eastAsia"/>
          <w:sz w:val="21"/>
        </w:rPr>
        <w:t>开发和维护工程师</w:t>
      </w:r>
    </w:p>
    <w:p w14:paraId="3A4E3D08" w14:textId="52B75A71" w:rsidR="00EA271A" w:rsidRDefault="0045031B" w:rsidP="00EB6B10">
      <w:pPr>
        <w:pStyle w:val="21"/>
      </w:pPr>
      <w:bookmarkStart w:id="5" w:name="_Toc83818644"/>
      <w:bookmarkStart w:id="6" w:name="_Toc87975895"/>
      <w:r w:rsidRPr="0050225A">
        <w:rPr>
          <w:rFonts w:hint="eastAsia"/>
        </w:rPr>
        <w:t>内容简介</w:t>
      </w:r>
      <w:bookmarkEnd w:id="5"/>
      <w:bookmarkEnd w:id="6"/>
    </w:p>
    <w:p w14:paraId="724B6137" w14:textId="2269944C" w:rsidR="00C920B7" w:rsidRDefault="00FE0591" w:rsidP="003D5F7D">
      <w:pPr>
        <w:ind w:firstLine="576"/>
        <w:rPr>
          <w:rFonts w:asciiTheme="minorEastAsia" w:eastAsiaTheme="minorEastAsia" w:hAnsiTheme="minorEastAsia" w:cs="微软雅黑"/>
        </w:rPr>
      </w:pPr>
      <w:r w:rsidRPr="00552110">
        <w:rPr>
          <w:rFonts w:asciiTheme="minorEastAsia" w:eastAsiaTheme="minorEastAsia" w:hAnsiTheme="minorEastAsia" w:cs="微软雅黑" w:hint="eastAsia"/>
        </w:rPr>
        <w:t>本文档描述</w:t>
      </w:r>
      <w:r w:rsidR="009A24D8" w:rsidRPr="00D45F07">
        <w:rPr>
          <w:rFonts w:asciiTheme="minorEastAsia" w:eastAsiaTheme="minorEastAsia" w:hAnsiTheme="minorEastAsia" w:cs="微软雅黑" w:hint="eastAsia"/>
        </w:rPr>
        <w:t>User</w:t>
      </w:r>
      <w:r w:rsidR="009A24D8" w:rsidRPr="00D45F07">
        <w:rPr>
          <w:rFonts w:asciiTheme="minorEastAsia" w:eastAsiaTheme="minorEastAsia" w:hAnsiTheme="minorEastAsia" w:cs="微软雅黑"/>
        </w:rPr>
        <w:t xml:space="preserve"> Project</w:t>
      </w:r>
      <w:r w:rsidR="009A24D8">
        <w:rPr>
          <w:rFonts w:asciiTheme="minorEastAsia" w:eastAsiaTheme="minorEastAsia" w:hAnsiTheme="minorEastAsia" w:cs="微软雅黑"/>
        </w:rPr>
        <w:t>北向</w:t>
      </w:r>
      <w:r w:rsidR="00BC77AD" w:rsidRPr="00BC77AD">
        <w:rPr>
          <w:rFonts w:asciiTheme="minorEastAsia" w:eastAsiaTheme="minorEastAsia" w:hAnsiTheme="minorEastAsia" w:cs="微软雅黑"/>
        </w:rPr>
        <w:t>接口规范</w:t>
      </w:r>
      <w:r w:rsidR="00BC77AD">
        <w:rPr>
          <w:rFonts w:asciiTheme="minorEastAsia" w:eastAsiaTheme="minorEastAsia" w:hAnsiTheme="minorEastAsia" w:cs="微软雅黑" w:hint="eastAsia"/>
        </w:rPr>
        <w:t>，</w:t>
      </w:r>
      <w:r w:rsidR="007318D3">
        <w:rPr>
          <w:rFonts w:asciiTheme="minorEastAsia" w:eastAsiaTheme="minorEastAsia" w:hAnsiTheme="minorEastAsia" w:cs="微软雅黑" w:hint="eastAsia"/>
        </w:rPr>
        <w:t>详细</w:t>
      </w:r>
      <w:r w:rsidR="009A24D8">
        <w:rPr>
          <w:rFonts w:asciiTheme="minorEastAsia" w:eastAsiaTheme="minorEastAsia" w:hAnsiTheme="minorEastAsia" w:cs="微软雅黑" w:hint="eastAsia"/>
        </w:rPr>
        <w:t>描述</w:t>
      </w:r>
      <w:r w:rsidR="007318D3">
        <w:rPr>
          <w:rFonts w:asciiTheme="minorEastAsia" w:eastAsiaTheme="minorEastAsia" w:hAnsiTheme="minorEastAsia" w:cs="微软雅黑" w:hint="eastAsia"/>
        </w:rPr>
        <w:t>这些</w:t>
      </w:r>
      <w:r w:rsidR="00BC77AD">
        <w:rPr>
          <w:rFonts w:asciiTheme="minorEastAsia" w:eastAsiaTheme="minorEastAsia" w:hAnsiTheme="minorEastAsia" w:cs="微软雅黑" w:hint="eastAsia"/>
        </w:rPr>
        <w:t>需要对外开放的北向接口</w:t>
      </w:r>
      <w:r w:rsidR="007318D3">
        <w:rPr>
          <w:rFonts w:asciiTheme="minorEastAsia" w:eastAsiaTheme="minorEastAsia" w:hAnsiTheme="minorEastAsia" w:cs="微软雅黑" w:hint="eastAsia"/>
        </w:rPr>
        <w:t>规范</w:t>
      </w:r>
      <w:r w:rsidR="00F763D7">
        <w:rPr>
          <w:rFonts w:asciiTheme="minorEastAsia" w:eastAsiaTheme="minorEastAsia" w:hAnsiTheme="minorEastAsia" w:cs="微软雅黑" w:hint="eastAsia"/>
        </w:rPr>
        <w:t>。</w:t>
      </w:r>
    </w:p>
    <w:p w14:paraId="1CD2A85A" w14:textId="72BCD226" w:rsidR="002E25A8" w:rsidRDefault="00FE0591" w:rsidP="009A24D8">
      <w:pPr>
        <w:ind w:firstLine="576"/>
      </w:pPr>
      <w:r w:rsidRPr="00552110">
        <w:rPr>
          <w:rFonts w:asciiTheme="minorEastAsia" w:eastAsiaTheme="minorEastAsia" w:hAnsiTheme="minorEastAsia" w:cs="微软雅黑" w:hint="eastAsia"/>
        </w:rPr>
        <w:t>主要管理的对象包括：</w:t>
      </w:r>
      <w:r w:rsidR="009A24D8">
        <w:rPr>
          <w:rFonts w:asciiTheme="minorEastAsia" w:eastAsiaTheme="minorEastAsia" w:hAnsiTheme="minorEastAsia" w:cs="微软雅黑" w:hint="eastAsia"/>
        </w:rPr>
        <w:t>用户</w:t>
      </w:r>
      <w:r w:rsidR="00BC77AD">
        <w:rPr>
          <w:rFonts w:asciiTheme="minorEastAsia" w:eastAsiaTheme="minorEastAsia" w:hAnsiTheme="minorEastAsia" w:cs="微软雅黑" w:hint="eastAsia"/>
        </w:rPr>
        <w:t>管理</w:t>
      </w:r>
      <w:r w:rsidR="00E70E64">
        <w:rPr>
          <w:rFonts w:asciiTheme="minorEastAsia" w:eastAsiaTheme="minorEastAsia" w:hAnsiTheme="minorEastAsia" w:cs="微软雅黑" w:hint="eastAsia"/>
        </w:rPr>
        <w:t>，</w:t>
      </w:r>
      <w:r w:rsidR="009A24D8">
        <w:rPr>
          <w:rFonts w:asciiTheme="minorEastAsia" w:eastAsiaTheme="minorEastAsia" w:hAnsiTheme="minorEastAsia" w:cs="微软雅黑" w:hint="eastAsia"/>
        </w:rPr>
        <w:t>角色</w:t>
      </w:r>
      <w:r w:rsidR="00BC77AD">
        <w:rPr>
          <w:rFonts w:asciiTheme="minorEastAsia" w:eastAsiaTheme="minorEastAsia" w:hAnsiTheme="minorEastAsia" w:cs="微软雅黑" w:hint="eastAsia"/>
        </w:rPr>
        <w:t>管理</w:t>
      </w:r>
      <w:r w:rsidR="000F55C9">
        <w:rPr>
          <w:rFonts w:asciiTheme="minorEastAsia" w:eastAsiaTheme="minorEastAsia" w:hAnsiTheme="minorEastAsia" w:cs="微软雅黑" w:hint="eastAsia"/>
        </w:rPr>
        <w:t>，用户关联角色管理</w:t>
      </w:r>
      <w:r w:rsidR="00BC77AD">
        <w:rPr>
          <w:rFonts w:asciiTheme="minorEastAsia" w:eastAsiaTheme="minorEastAsia" w:hAnsiTheme="minorEastAsia" w:cs="微软雅黑" w:hint="eastAsia"/>
        </w:rPr>
        <w:t>等</w:t>
      </w:r>
      <w:r w:rsidR="00906924" w:rsidRPr="00552110">
        <w:rPr>
          <w:rFonts w:asciiTheme="minorEastAsia" w:eastAsiaTheme="minorEastAsia" w:hAnsiTheme="minorEastAsia" w:cs="微软雅黑" w:hint="eastAsia"/>
        </w:rPr>
        <w:t>。</w:t>
      </w:r>
    </w:p>
    <w:p w14:paraId="5F4EEAE4" w14:textId="36E3210D" w:rsidR="002E25A8" w:rsidRPr="00251835" w:rsidRDefault="002E25A8" w:rsidP="00251835">
      <w:pPr>
        <w:ind w:firstLine="576"/>
        <w:rPr>
          <w:rFonts w:asciiTheme="minorEastAsia" w:eastAsiaTheme="minorEastAsia" w:hAnsiTheme="minorEastAsia" w:cs="微软雅黑"/>
        </w:rPr>
      </w:pPr>
      <w:r w:rsidRPr="00251835">
        <w:rPr>
          <w:rFonts w:asciiTheme="minorEastAsia" w:eastAsiaTheme="minorEastAsia" w:hAnsiTheme="minorEastAsia" w:cs="微软雅黑" w:hint="eastAsia"/>
        </w:rPr>
        <w:t>此文档主体部分只呈现消息体内容，具体的接口编码规范参照</w:t>
      </w:r>
      <w:r w:rsidR="0086482F" w:rsidRPr="00251835">
        <w:rPr>
          <w:rFonts w:asciiTheme="minorEastAsia" w:eastAsiaTheme="minorEastAsia" w:hAnsiTheme="minorEastAsia" w:cs="微软雅黑" w:hint="eastAsia"/>
        </w:rPr>
        <w:t>《</w:t>
      </w:r>
      <w:r w:rsidR="0086482F" w:rsidRPr="00251835">
        <w:rPr>
          <w:rFonts w:asciiTheme="minorEastAsia" w:eastAsiaTheme="minorEastAsia" w:hAnsiTheme="minorEastAsia" w:cs="微软雅黑"/>
        </w:rPr>
        <w:t>Rest接口编码规范v1.</w:t>
      </w:r>
      <w:r w:rsidR="00781A11">
        <w:rPr>
          <w:rFonts w:asciiTheme="minorEastAsia" w:eastAsiaTheme="minorEastAsia" w:hAnsiTheme="minorEastAsia" w:cs="微软雅黑"/>
        </w:rPr>
        <w:t>0</w:t>
      </w:r>
      <w:r w:rsidR="0086482F" w:rsidRPr="00251835">
        <w:rPr>
          <w:rFonts w:asciiTheme="minorEastAsia" w:eastAsiaTheme="minorEastAsia" w:hAnsiTheme="minorEastAsia" w:cs="微软雅黑"/>
        </w:rPr>
        <w:t>.0</w:t>
      </w:r>
      <w:r w:rsidR="0086482F" w:rsidRPr="00251835">
        <w:rPr>
          <w:rFonts w:asciiTheme="minorEastAsia" w:eastAsiaTheme="minorEastAsia" w:hAnsiTheme="minorEastAsia" w:cs="微软雅黑" w:hint="eastAsia"/>
        </w:rPr>
        <w:t>》</w:t>
      </w:r>
      <w:r w:rsidRPr="00251835">
        <w:rPr>
          <w:rFonts w:asciiTheme="minorEastAsia" w:eastAsiaTheme="minorEastAsia" w:hAnsiTheme="minorEastAsia" w:cs="微软雅黑" w:hint="eastAsia"/>
        </w:rPr>
        <w:t>执行。</w:t>
      </w:r>
    </w:p>
    <w:p w14:paraId="462430BF" w14:textId="77777777" w:rsidR="003D5F7D" w:rsidRPr="005A0E5C" w:rsidRDefault="003D5F7D" w:rsidP="005A0E5C"/>
    <w:p w14:paraId="5C47EA7E" w14:textId="598A2E8F" w:rsidR="0034718E" w:rsidRPr="003D5F7D" w:rsidRDefault="00FD00BA" w:rsidP="00D454EA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7" w:name="_Toc83818646"/>
      <w:bookmarkStart w:id="8" w:name="_Toc87975896"/>
      <w:r>
        <w:rPr>
          <w:rFonts w:ascii="微软雅黑" w:eastAsia="微软雅黑" w:hAnsi="微软雅黑" w:hint="eastAsia"/>
        </w:rPr>
        <w:t>用户</w:t>
      </w:r>
      <w:r w:rsidR="000F4BF3">
        <w:rPr>
          <w:rFonts w:ascii="微软雅黑" w:eastAsia="微软雅黑" w:hAnsi="微软雅黑" w:hint="eastAsia"/>
        </w:rPr>
        <w:t>管理</w:t>
      </w:r>
      <w:bookmarkEnd w:id="7"/>
      <w:bookmarkEnd w:id="8"/>
    </w:p>
    <w:p w14:paraId="45D6E954" w14:textId="58B7B6E9" w:rsidR="009B7A21" w:rsidRDefault="00FD00BA" w:rsidP="00552110">
      <w:pPr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微软雅黑" w:hint="eastAsia"/>
        </w:rPr>
        <w:t>用户</w:t>
      </w:r>
      <w:r w:rsidR="00D63EDD">
        <w:rPr>
          <w:rFonts w:asciiTheme="minorEastAsia" w:eastAsiaTheme="minorEastAsia" w:hAnsiTheme="minorEastAsia" w:cs="微软雅黑" w:hint="eastAsia"/>
        </w:rPr>
        <w:t>管理用于管理</w:t>
      </w:r>
      <w:r>
        <w:rPr>
          <w:rFonts w:asciiTheme="minorEastAsia" w:eastAsiaTheme="minorEastAsia" w:hAnsiTheme="minorEastAsia" w:cs="微软雅黑" w:hint="eastAsia"/>
        </w:rPr>
        <w:t>用户的信息</w:t>
      </w:r>
      <w:r w:rsidR="009B7A21">
        <w:rPr>
          <w:rFonts w:asciiTheme="minorEastAsia" w:eastAsiaTheme="minorEastAsia" w:hAnsiTheme="minorEastAsia" w:hint="eastAsia"/>
        </w:rPr>
        <w:t>。</w:t>
      </w:r>
    </w:p>
    <w:p w14:paraId="470F1037" w14:textId="113EECF5" w:rsidR="004B2940" w:rsidRDefault="006C249F" w:rsidP="00552110">
      <w:pPr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微软雅黑" w:hint="eastAsia"/>
        </w:rPr>
        <w:t>主要提供</w:t>
      </w:r>
      <w:r w:rsidR="00FD00BA">
        <w:rPr>
          <w:rFonts w:asciiTheme="minorEastAsia" w:eastAsiaTheme="minorEastAsia" w:hAnsiTheme="minorEastAsia" w:cs="微软雅黑" w:hint="eastAsia"/>
        </w:rPr>
        <w:t>用户</w:t>
      </w:r>
      <w:r>
        <w:rPr>
          <w:rFonts w:asciiTheme="minorEastAsia" w:eastAsiaTheme="minorEastAsia" w:hAnsiTheme="minorEastAsia" w:cs="微软雅黑" w:hint="eastAsia"/>
        </w:rPr>
        <w:t>信息</w:t>
      </w:r>
      <w:r w:rsidR="004B2940">
        <w:rPr>
          <w:rFonts w:asciiTheme="minorEastAsia" w:eastAsiaTheme="minorEastAsia" w:hAnsiTheme="minorEastAsia" w:cs="微软雅黑" w:hint="eastAsia"/>
        </w:rPr>
        <w:t>的创建、修改、删除和查询</w:t>
      </w:r>
      <w:r w:rsidR="00B168A6">
        <w:rPr>
          <w:rFonts w:asciiTheme="minorEastAsia" w:eastAsiaTheme="minorEastAsia" w:hAnsiTheme="minorEastAsia" w:cs="微软雅黑" w:hint="eastAsia"/>
        </w:rPr>
        <w:t>（批量）</w:t>
      </w:r>
      <w:r w:rsidR="004B2940">
        <w:rPr>
          <w:rFonts w:asciiTheme="minorEastAsia" w:eastAsiaTheme="minorEastAsia" w:hAnsiTheme="minorEastAsia" w:cs="微软雅黑" w:hint="eastAsia"/>
        </w:rPr>
        <w:t>等接口。</w:t>
      </w:r>
    </w:p>
    <w:p w14:paraId="35714F01" w14:textId="77777777" w:rsidR="0014726A" w:rsidRPr="0014726A" w:rsidRDefault="0014726A" w:rsidP="00D454EA">
      <w:pPr>
        <w:pStyle w:val="aff0"/>
        <w:numPr>
          <w:ilvl w:val="0"/>
          <w:numId w:val="3"/>
        </w:numPr>
        <w:spacing w:before="123" w:line="240" w:lineRule="auto"/>
        <w:outlineLvl w:val="0"/>
        <w:rPr>
          <w:rFonts w:ascii="宋体" w:eastAsia="宋体" w:hAnsi="宋体" w:cs="宋体"/>
          <w:b/>
          <w:bCs/>
          <w:vanish/>
          <w:sz w:val="32"/>
          <w:szCs w:val="32"/>
        </w:rPr>
      </w:pPr>
      <w:bookmarkStart w:id="9" w:name="_Toc37428880"/>
      <w:bookmarkStart w:id="10" w:name="_Toc37697529"/>
      <w:bookmarkStart w:id="11" w:name="_Toc37755707"/>
      <w:bookmarkStart w:id="12" w:name="_Toc37781123"/>
      <w:bookmarkStart w:id="13" w:name="_Toc37859662"/>
      <w:bookmarkStart w:id="14" w:name="_Toc37924580"/>
      <w:bookmarkStart w:id="15" w:name="_Toc37947966"/>
      <w:bookmarkStart w:id="16" w:name="_Toc37948185"/>
      <w:bookmarkStart w:id="17" w:name="_Toc37948514"/>
      <w:bookmarkStart w:id="18" w:name="_Toc38044603"/>
      <w:bookmarkStart w:id="19" w:name="_Toc38044894"/>
      <w:bookmarkStart w:id="20" w:name="_Toc38059773"/>
      <w:bookmarkStart w:id="21" w:name="_Toc38059848"/>
      <w:bookmarkStart w:id="22" w:name="_Toc38186110"/>
      <w:bookmarkStart w:id="23" w:name="_Toc38285909"/>
      <w:bookmarkStart w:id="24" w:name="_Toc38472138"/>
      <w:bookmarkStart w:id="25" w:name="_Toc38472210"/>
      <w:bookmarkStart w:id="26" w:name="_Toc38472282"/>
      <w:bookmarkStart w:id="27" w:name="_Toc38805634"/>
      <w:bookmarkStart w:id="28" w:name="_Toc38963807"/>
      <w:bookmarkStart w:id="29" w:name="_Toc38963880"/>
      <w:bookmarkStart w:id="30" w:name="_Toc38983863"/>
      <w:bookmarkStart w:id="31" w:name="_Toc47012911"/>
      <w:bookmarkStart w:id="32" w:name="_Toc47084985"/>
      <w:bookmarkStart w:id="33" w:name="_Toc47085114"/>
      <w:bookmarkStart w:id="34" w:name="_Toc47100061"/>
      <w:bookmarkStart w:id="35" w:name="_Toc47100196"/>
      <w:bookmarkStart w:id="36" w:name="_Toc47356883"/>
      <w:bookmarkStart w:id="37" w:name="_Toc47359815"/>
      <w:bookmarkStart w:id="38" w:name="_Toc47363203"/>
      <w:bookmarkStart w:id="39" w:name="_Toc47686967"/>
      <w:bookmarkStart w:id="40" w:name="_Toc48308570"/>
      <w:bookmarkStart w:id="41" w:name="_Toc48310066"/>
      <w:bookmarkStart w:id="42" w:name="_Toc48724918"/>
      <w:bookmarkStart w:id="43" w:name="_Toc48725086"/>
      <w:bookmarkStart w:id="44" w:name="_Toc68007075"/>
      <w:bookmarkStart w:id="45" w:name="_Toc68008372"/>
      <w:bookmarkStart w:id="46" w:name="_Toc68873734"/>
      <w:bookmarkStart w:id="47" w:name="_Toc73709025"/>
      <w:bookmarkStart w:id="48" w:name="_Toc73709068"/>
      <w:bookmarkStart w:id="49" w:name="_Toc73986656"/>
      <w:bookmarkStart w:id="50" w:name="_Toc73986696"/>
      <w:bookmarkStart w:id="51" w:name="_Toc83818647"/>
      <w:bookmarkStart w:id="52" w:name="_Toc83819094"/>
      <w:bookmarkStart w:id="53" w:name="_Toc83819124"/>
      <w:bookmarkStart w:id="54" w:name="_Toc83824422"/>
      <w:bookmarkStart w:id="55" w:name="_Toc8797589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2664B9B" w14:textId="321087FC" w:rsidR="0034718E" w:rsidRDefault="00D526F9" w:rsidP="00EB6B10">
      <w:pPr>
        <w:pStyle w:val="21"/>
      </w:pPr>
      <w:bookmarkStart w:id="56" w:name="_Toc83818648"/>
      <w:bookmarkStart w:id="57" w:name="_Toc87975898"/>
      <w:r>
        <w:rPr>
          <w:rFonts w:hint="eastAsia"/>
        </w:rPr>
        <w:t>创建</w:t>
      </w:r>
      <w:bookmarkEnd w:id="56"/>
      <w:r w:rsidR="00FD00BA">
        <w:rPr>
          <w:rFonts w:hint="eastAsia"/>
        </w:rPr>
        <w:t>用户</w:t>
      </w:r>
      <w:bookmarkEnd w:id="57"/>
    </w:p>
    <w:p w14:paraId="1E5B3D5B" w14:textId="75116ED7" w:rsidR="00BE7B8E" w:rsidRDefault="005E6F33" w:rsidP="002B6969">
      <w:pPr>
        <w:ind w:firstLine="576"/>
        <w:rPr>
          <w:rFonts w:eastAsiaTheme="minorEastAsia"/>
        </w:rPr>
      </w:pPr>
      <w:r>
        <w:rPr>
          <w:rFonts w:eastAsiaTheme="minorEastAsia" w:hint="eastAsia"/>
        </w:rPr>
        <w:t>通过创建</w:t>
      </w:r>
      <w:r w:rsidR="00E46150">
        <w:rPr>
          <w:rFonts w:eastAsiaTheme="minorEastAsia" w:hint="eastAsia"/>
        </w:rPr>
        <w:t>用户</w:t>
      </w:r>
      <w:r w:rsidR="00EA250D">
        <w:rPr>
          <w:rFonts w:eastAsiaTheme="minorEastAsia" w:hint="eastAsia"/>
        </w:rPr>
        <w:t>接口</w:t>
      </w:r>
      <w:r>
        <w:rPr>
          <w:rFonts w:eastAsiaTheme="minorEastAsia" w:hint="eastAsia"/>
        </w:rPr>
        <w:t>，将</w:t>
      </w:r>
      <w:r w:rsidR="00E46150">
        <w:rPr>
          <w:rFonts w:eastAsiaTheme="minorEastAsia" w:hint="eastAsia"/>
        </w:rPr>
        <w:t>用户</w:t>
      </w:r>
      <w:r>
        <w:rPr>
          <w:rFonts w:eastAsiaTheme="minorEastAsia" w:hint="eastAsia"/>
        </w:rPr>
        <w:t>信息注册到本系统</w:t>
      </w:r>
      <w:r w:rsidR="00B168A6">
        <w:rPr>
          <w:rFonts w:eastAsiaTheme="minorEastAsia" w:hint="eastAsia"/>
        </w:rPr>
        <w:t>，后续</w:t>
      </w:r>
      <w:r w:rsidR="00B2291C">
        <w:rPr>
          <w:rFonts w:eastAsiaTheme="minorEastAsia" w:hint="eastAsia"/>
        </w:rPr>
        <w:t>通过</w:t>
      </w:r>
      <w:r w:rsidR="00E46150">
        <w:rPr>
          <w:rFonts w:eastAsiaTheme="minorEastAsia" w:hint="eastAsia"/>
        </w:rPr>
        <w:t>用户</w:t>
      </w:r>
      <w:r w:rsidR="00B2291C">
        <w:rPr>
          <w:rFonts w:hint="eastAsia"/>
        </w:rPr>
        <w:t>ID进行管理</w:t>
      </w:r>
      <w:r w:rsidR="0034718E">
        <w:rPr>
          <w:rFonts w:eastAsiaTheme="minorEastAsia" w:hint="eastAsia"/>
        </w:rPr>
        <w:t>。</w:t>
      </w:r>
    </w:p>
    <w:p w14:paraId="384E181C" w14:textId="5724158A" w:rsidR="000264F8" w:rsidRDefault="00B07BC8" w:rsidP="00BE7B8E">
      <w:r>
        <w:rPr>
          <w:rFonts w:eastAsiaTheme="minorEastAsia"/>
        </w:rPr>
        <w:br/>
      </w:r>
      <w:r w:rsidR="000264F8">
        <w:rPr>
          <w:rFonts w:ascii="微软雅黑" w:eastAsia="微软雅黑" w:hAnsi="微软雅黑" w:cs="微软雅黑" w:hint="eastAsia"/>
        </w:rPr>
        <w:t>请求报头</w:t>
      </w:r>
      <w:r w:rsidR="000264F8"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0264F8" w14:paraId="7C81BE13" w14:textId="77777777" w:rsidTr="00BB2440">
        <w:tc>
          <w:tcPr>
            <w:tcW w:w="1702" w:type="dxa"/>
            <w:shd w:val="clear" w:color="auto" w:fill="8DB3E2" w:themeFill="text2" w:themeFillTint="66"/>
          </w:tcPr>
          <w:p w14:paraId="26FFAF8F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</w:rPr>
            </w:pPr>
            <w:r w:rsidRPr="00BB5DB9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39FEBC11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</w:rPr>
            </w:pPr>
            <w:r w:rsidRPr="00BB5DB9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0264F8" w14:paraId="14162633" w14:textId="77777777" w:rsidTr="00BB2440">
        <w:tc>
          <w:tcPr>
            <w:tcW w:w="1702" w:type="dxa"/>
          </w:tcPr>
          <w:p w14:paraId="1865E04E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175ADE7D" w14:textId="40FF1E8E" w:rsidR="000264F8" w:rsidRPr="00BB5DB9" w:rsidRDefault="00651EEC" w:rsidP="00651EE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</w:t>
            </w:r>
            <w:r w:rsidR="00964569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="000264F8"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</w:t>
            </w:r>
            <w:r w:rsidR="00EA250D"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</w:p>
        </w:tc>
      </w:tr>
      <w:tr w:rsidR="000264F8" w14:paraId="4FE25ADF" w14:textId="77777777" w:rsidTr="00BB2440">
        <w:tc>
          <w:tcPr>
            <w:tcW w:w="1702" w:type="dxa"/>
          </w:tcPr>
          <w:p w14:paraId="30C41C43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6E7D16D8" w14:textId="61787AC5" w:rsidR="000264F8" w:rsidRPr="00BB5DB9" w:rsidRDefault="00C955ED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OST</w:t>
            </w:r>
          </w:p>
        </w:tc>
      </w:tr>
      <w:tr w:rsidR="000264F8" w14:paraId="4EE24FFC" w14:textId="77777777" w:rsidTr="00BB2440">
        <w:tc>
          <w:tcPr>
            <w:tcW w:w="1702" w:type="dxa"/>
          </w:tcPr>
          <w:p w14:paraId="39C50756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56B73E6A" w14:textId="77777777" w:rsidR="000264F8" w:rsidRPr="00BB5DB9" w:rsidRDefault="000264F8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5B234A77" w14:textId="77777777" w:rsidR="000264F8" w:rsidRDefault="000264F8" w:rsidP="000264F8"/>
    <w:p w14:paraId="73ECA1DA" w14:textId="77777777" w:rsidR="000264F8" w:rsidRDefault="000264F8" w:rsidP="000264F8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818"/>
        <w:gridCol w:w="1131"/>
        <w:gridCol w:w="818"/>
        <w:gridCol w:w="1240"/>
        <w:gridCol w:w="1029"/>
        <w:gridCol w:w="3866"/>
      </w:tblGrid>
      <w:tr w:rsidR="000264F8" w:rsidRPr="005C6E94" w14:paraId="54F0A3A3" w14:textId="77777777" w:rsidTr="00B31DDA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580A143E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  <w:hideMark/>
          </w:tcPr>
          <w:p w14:paraId="15B765AB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37C40E1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775E42D4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7636A61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29" w:type="dxa"/>
            <w:shd w:val="clear" w:color="auto" w:fill="8DB3E2" w:themeFill="text2" w:themeFillTint="66"/>
            <w:vAlign w:val="center"/>
          </w:tcPr>
          <w:p w14:paraId="298FA457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66" w:type="dxa"/>
            <w:shd w:val="clear" w:color="auto" w:fill="8DB3E2" w:themeFill="text2" w:themeFillTint="66"/>
            <w:vAlign w:val="center"/>
            <w:hideMark/>
          </w:tcPr>
          <w:p w14:paraId="06A0768D" w14:textId="77777777" w:rsidR="000264F8" w:rsidRPr="008545CE" w:rsidRDefault="000264F8" w:rsidP="00BB2440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E5FEA" w14:paraId="30E00E60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14A2CEAF" w14:textId="01B1A7A1" w:rsidR="008E5FEA" w:rsidRPr="008545CE" w:rsidRDefault="00B31DDA" w:rsidP="008E5FE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818" w:type="dxa"/>
            <w:shd w:val="clear" w:color="auto" w:fill="auto"/>
            <w:noWrap/>
          </w:tcPr>
          <w:p w14:paraId="44DFD75B" w14:textId="59D5DAFB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5A559859" w14:textId="2C297E55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20C26374" w14:textId="4EE03FA5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5C6E19CD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06E0C450" w14:textId="0CF1DF6E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77D7E7AF" w14:textId="293B83A7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8E5FEA" w14:paraId="0685D0B9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34E88A4F" w14:textId="75FB09E5" w:rsidR="008E5FEA" w:rsidRPr="008545CE" w:rsidRDefault="00B31DDA" w:rsidP="008E5FE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818" w:type="dxa"/>
            <w:shd w:val="clear" w:color="auto" w:fill="auto"/>
            <w:noWrap/>
          </w:tcPr>
          <w:p w14:paraId="580EBF95" w14:textId="5BB84F42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48D88A86" w14:textId="252604E8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364716E3" w14:textId="11D5A5A4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6045E4FE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46EDF01" w14:textId="77777777" w:rsidR="008E5FEA" w:rsidRPr="008545CE" w:rsidRDefault="008E5FEA" w:rsidP="008E5FE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5C6E176E" w14:textId="48057723" w:rsidR="008E5FEA" w:rsidRPr="008545CE" w:rsidRDefault="00B31DDA" w:rsidP="008E5FE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B31DDA" w14:paraId="3FC38763" w14:textId="77777777" w:rsidTr="00B31DDA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5AF53AC3" w14:textId="4F2BD204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818" w:type="dxa"/>
            <w:shd w:val="clear" w:color="auto" w:fill="auto"/>
            <w:noWrap/>
          </w:tcPr>
          <w:p w14:paraId="0CDC21D6" w14:textId="5F6B6089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740ABDCB" w14:textId="1E0D901D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5B2017A5" w14:textId="095E75F1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7937FB5D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3B32A99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B762DB0" w14:textId="1B412067" w:rsidR="00B31DDA" w:rsidRPr="008545CE" w:rsidRDefault="00B31DDA" w:rsidP="00B31DD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B31DDA" w14:paraId="284608B0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5B1525CA" w14:textId="7C89C568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818" w:type="dxa"/>
            <w:shd w:val="clear" w:color="auto" w:fill="auto"/>
            <w:noWrap/>
          </w:tcPr>
          <w:p w14:paraId="55579D42" w14:textId="4C6729FB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1D38D5E1" w14:textId="64E2443A" w:rsidR="00B31DDA" w:rsidRPr="008545CE" w:rsidRDefault="00597F8D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2871D79B" w14:textId="48F476C3" w:rsidR="00B31DDA" w:rsidRPr="008545CE" w:rsidRDefault="00F1645B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326917FF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04CA5E71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6295CF7E" w14:textId="51670304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 w:rsidR="00597F8D">
              <w:rPr>
                <w:rFonts w:asciiTheme="minorEastAsia" w:hAnsiTheme="minorEastAsia" w:hint="eastAsia"/>
              </w:rPr>
              <w:t>,格式</w:t>
            </w:r>
            <w:r w:rsidR="00597F8D" w:rsidRPr="00EE3507">
              <w:rPr>
                <w:rFonts w:asciiTheme="minorEastAsia" w:hAnsiTheme="minorEastAsia"/>
              </w:rPr>
              <w:t>yyyy-MM-dd</w:t>
            </w:r>
          </w:p>
        </w:tc>
      </w:tr>
      <w:tr w:rsidR="00B31DDA" w14:paraId="04D5947D" w14:textId="77777777" w:rsidTr="00B31DDA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2F02CF1F" w14:textId="74923B75" w:rsidR="00B31DDA" w:rsidRPr="008545CE" w:rsidRDefault="00B31DDA" w:rsidP="00B31DDA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createT</w:t>
            </w:r>
            <w:r w:rsidRPr="00B31DDA">
              <w:rPr>
                <w:rFonts w:asciiTheme="minorEastAsia" w:hAnsiTheme="minorEastAsia" w:cstheme="minorHAnsi"/>
              </w:rPr>
              <w:t>ime</w:t>
            </w:r>
          </w:p>
        </w:tc>
        <w:tc>
          <w:tcPr>
            <w:tcW w:w="818" w:type="dxa"/>
            <w:shd w:val="clear" w:color="auto" w:fill="auto"/>
            <w:noWrap/>
          </w:tcPr>
          <w:p w14:paraId="19D096C1" w14:textId="322531D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72343051" w14:textId="54A6AE70" w:rsidR="00B31DDA" w:rsidRPr="008545CE" w:rsidRDefault="00EE3507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572E9B32" w14:textId="3308FBEC" w:rsidR="00B31DDA" w:rsidRPr="008545CE" w:rsidRDefault="00B31DDA" w:rsidP="00EE3507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EE3507"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3204AC19" w14:textId="77777777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784B1A3D" w14:textId="2F3A46A6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>VM</w:t>
            </w: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3866" w:type="dxa"/>
            <w:shd w:val="clear" w:color="auto" w:fill="auto"/>
            <w:noWrap/>
          </w:tcPr>
          <w:p w14:paraId="743A8A39" w14:textId="6E0C5F76" w:rsidR="00B31DDA" w:rsidRPr="008545CE" w:rsidRDefault="00B31DDA" w:rsidP="00B31DDA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="00EE3507"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70085D2C" w14:textId="77777777" w:rsidR="000264F8" w:rsidRPr="00FF6839" w:rsidRDefault="000264F8" w:rsidP="000264F8">
      <w:pPr>
        <w:rPr>
          <w:rFonts w:eastAsiaTheme="minorEastAsia"/>
        </w:rPr>
      </w:pPr>
    </w:p>
    <w:p w14:paraId="17C54421" w14:textId="61BAA537" w:rsidR="00DF6282" w:rsidRDefault="000264F8" w:rsidP="00DF6282"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DF6282" w:rsidRPr="00DD05C6" w14:paraId="2598664E" w14:textId="77777777" w:rsidTr="00BB2440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05D35AF7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18557952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21BEC1F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243E36FB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01D00D3C" w14:textId="77777777" w:rsidR="00DF6282" w:rsidRPr="001458A9" w:rsidRDefault="00DF6282" w:rsidP="00BB2440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DF6282" w14:paraId="2402C72E" w14:textId="77777777" w:rsidTr="00BB2440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629977F5" w14:textId="7BFFFA0A" w:rsidR="00DF6282" w:rsidRPr="00424AF2" w:rsidRDefault="004F6B3D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349BD6A2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5985DC84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34E36C70" w14:textId="77777777" w:rsidR="00B31DDA" w:rsidRDefault="00381DC5" w:rsidP="00381DC5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20</w:t>
            </w:r>
            <w:r w:rsidRPr="00424AF2">
              <w:rPr>
                <w:rFonts w:asciiTheme="minorEastAsia" w:hAnsiTheme="minorEastAsia" w:cstheme="minorHAnsi" w:hint="eastAsia"/>
              </w:rPr>
              <w:t>X</w:t>
            </w:r>
            <w:r w:rsidR="00CA3B68" w:rsidRPr="00424AF2">
              <w:rPr>
                <w:rFonts w:asciiTheme="minorEastAsia" w:hAnsiTheme="minorEastAsia" w:cstheme="minorHAnsi" w:hint="eastAsia"/>
              </w:rPr>
              <w:t>:</w:t>
            </w:r>
            <w:r w:rsidR="00DF6282" w:rsidRPr="00424AF2">
              <w:rPr>
                <w:rFonts w:asciiTheme="minorEastAsia" w:hAnsiTheme="minorEastAsia" w:cstheme="minorHAnsi"/>
              </w:rPr>
              <w:t>操作成功</w:t>
            </w:r>
            <w:r w:rsidR="00CA3B68" w:rsidRPr="00424AF2">
              <w:rPr>
                <w:rFonts w:asciiTheme="minorEastAsia" w:hAnsiTheme="minorEastAsia" w:cstheme="minorHAnsi" w:hint="eastAsia"/>
              </w:rPr>
              <w:t>;</w:t>
            </w:r>
          </w:p>
          <w:p w14:paraId="7F69A1B8" w14:textId="2AEBD8A8" w:rsidR="00DF6282" w:rsidRPr="00424AF2" w:rsidRDefault="00381DC5" w:rsidP="00381DC5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lastRenderedPageBreak/>
              <w:t>40X</w:t>
            </w:r>
            <w:r w:rsidR="00CA3B68" w:rsidRPr="00424AF2">
              <w:rPr>
                <w:rFonts w:asciiTheme="minorEastAsia" w:hAnsiTheme="minorEastAsia" w:cstheme="minorHAnsi"/>
              </w:rPr>
              <w:t>:</w:t>
            </w:r>
            <w:r w:rsidR="00DF6282" w:rsidRPr="00424AF2">
              <w:rPr>
                <w:rFonts w:asciiTheme="minorEastAsia" w:hAnsiTheme="minorEastAsia" w:cstheme="minorHAnsi"/>
              </w:rPr>
              <w:t>请求参数错误</w:t>
            </w:r>
            <w:r w:rsidR="00CA3B68" w:rsidRPr="00424AF2">
              <w:rPr>
                <w:rFonts w:asciiTheme="minorEastAsia" w:hAnsiTheme="minorEastAsia" w:cstheme="minorHAnsi" w:hint="eastAsia"/>
              </w:rPr>
              <w:t>;</w:t>
            </w:r>
            <w:r w:rsidR="00DF6282" w:rsidRPr="00424AF2">
              <w:rPr>
                <w:rFonts w:asciiTheme="minorEastAsia" w:hAnsiTheme="minorEastAsia" w:cstheme="minorHAnsi"/>
              </w:rPr>
              <w:br/>
            </w:r>
            <w:r w:rsidRPr="00424AF2">
              <w:rPr>
                <w:rFonts w:asciiTheme="minorEastAsia" w:hAnsiTheme="minorEastAsia" w:cstheme="minorHAnsi"/>
              </w:rPr>
              <w:t>5</w:t>
            </w:r>
            <w:r w:rsidR="00DF6282" w:rsidRPr="00424AF2">
              <w:rPr>
                <w:rFonts w:asciiTheme="minorEastAsia" w:hAnsiTheme="minorEastAsia" w:cstheme="minorHAnsi"/>
              </w:rPr>
              <w:t>00</w:t>
            </w:r>
            <w:r w:rsidR="00CA3B68" w:rsidRPr="00424AF2">
              <w:rPr>
                <w:rFonts w:asciiTheme="minorEastAsia" w:hAnsiTheme="minorEastAsia" w:cstheme="minorHAnsi"/>
              </w:rPr>
              <w:t>:服务</w:t>
            </w:r>
            <w:r w:rsidR="00CA3B68" w:rsidRPr="00424AF2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126E1405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lastRenderedPageBreak/>
              <w:t>系统响应状态码</w:t>
            </w:r>
          </w:p>
        </w:tc>
      </w:tr>
      <w:tr w:rsidR="00DF6282" w14:paraId="502CDF2F" w14:textId="77777777" w:rsidTr="00BB2440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199FEE81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278D8695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7B70D30C" w14:textId="13C14BD4" w:rsidR="00DF6282" w:rsidRPr="00424AF2" w:rsidRDefault="00DF6282" w:rsidP="00DF6282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325D7A28" w14:textId="5F11B5F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472421AE" w14:textId="77777777" w:rsidR="00DF6282" w:rsidRPr="00424AF2" w:rsidRDefault="00DF6282" w:rsidP="00BB2440">
            <w:pPr>
              <w:pStyle w:val="TableText"/>
              <w:rPr>
                <w:rFonts w:asciiTheme="minorEastAsia" w:hAnsiTheme="minorEastAsia" w:cstheme="minorHAnsi"/>
              </w:rPr>
            </w:pPr>
            <w:r w:rsidRPr="00424AF2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647AF925" w14:textId="309F482B" w:rsidR="00DF6282" w:rsidRDefault="00DF6282" w:rsidP="00DF6282"/>
    <w:p w14:paraId="5CB4EFEF" w14:textId="77777777" w:rsidR="00DF6282" w:rsidRDefault="00DF6282" w:rsidP="00DF628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4658874" w14:textId="54CF7563" w:rsidR="00DF6282" w:rsidRPr="0087736B" w:rsidRDefault="00DF6282" w:rsidP="00DF628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="00651EEC"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 w:rsidR="00E26BBE"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="00651EEC"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 w:rsidRPr="0087736B">
        <w:rPr>
          <w:rFonts w:asciiTheme="minorEastAsia" w:eastAsiaTheme="minorEastAsia" w:hAnsiTheme="minorEastAsia" w:cstheme="minorHAnsi"/>
        </w:rPr>
        <w:t xml:space="preserve"> POST</w:t>
      </w:r>
    </w:p>
    <w:p w14:paraId="6630A1CE" w14:textId="77777777" w:rsidR="00DF6282" w:rsidRPr="0087736B" w:rsidRDefault="00DF6282" w:rsidP="00DF6282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{</w:t>
      </w:r>
    </w:p>
    <w:p w14:paraId="72BC499A" w14:textId="77777777" w:rsidR="00DF6282" w:rsidRPr="0087736B" w:rsidRDefault="00DF6282" w:rsidP="00F01609">
      <w:pPr>
        <w:ind w:firstLine="720"/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// TODO</w:t>
      </w:r>
    </w:p>
    <w:p w14:paraId="3C609D1F" w14:textId="77777777" w:rsidR="00DF6282" w:rsidRPr="0087736B" w:rsidRDefault="00DF6282" w:rsidP="00DF6282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}</w:t>
      </w:r>
    </w:p>
    <w:p w14:paraId="6178719F" w14:textId="77777777" w:rsidR="00DF6282" w:rsidRPr="001A024B" w:rsidRDefault="00DF6282" w:rsidP="00DF628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1745DBA8" w14:textId="2C3C3F1A" w:rsidR="000D3FFA" w:rsidRPr="0087736B" w:rsidRDefault="000D3FFA" w:rsidP="000D3FFA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</w:t>
      </w:r>
      <w:r w:rsidR="002D6CE8" w:rsidRPr="0087736B">
        <w:rPr>
          <w:rFonts w:asciiTheme="minorEastAsia" w:eastAsiaTheme="minorEastAsia" w:hAnsiTheme="minorEastAsia" w:cstheme="minorHAnsi"/>
        </w:rPr>
        <w:t>"200</w:t>
      </w:r>
      <w:r w:rsidRPr="0087736B">
        <w:rPr>
          <w:rFonts w:asciiTheme="minorEastAsia" w:eastAsiaTheme="minorEastAsia" w:hAnsiTheme="minorEastAsia" w:cstheme="minorHAnsi"/>
        </w:rPr>
        <w:t>",</w:t>
      </w:r>
      <w:r w:rsidRPr="0087736B">
        <w:rPr>
          <w:rFonts w:asciiTheme="minorEastAsia" w:eastAsiaTheme="minorEastAsia" w:hAnsiTheme="minorEastAsia" w:cstheme="minorHAnsi"/>
        </w:rPr>
        <w:br/>
        <w:t>        "message":"</w:t>
      </w:r>
      <w:r w:rsidR="002D6CE8" w:rsidRPr="0087736B">
        <w:rPr>
          <w:rFonts w:asciiTheme="minorEastAsia" w:eastAsiaTheme="minorEastAsia" w:hAnsiTheme="minorEastAsia" w:cstheme="minorHAnsi"/>
        </w:rPr>
        <w:t>OK</w:t>
      </w:r>
      <w:r w:rsidRPr="0087736B">
        <w:rPr>
          <w:rFonts w:asciiTheme="minorEastAsia" w:eastAsiaTheme="minorEastAsia" w:hAnsiTheme="minorEastAsia" w:cstheme="minorHAnsi"/>
        </w:rPr>
        <w:t>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096F5C98" w14:textId="321EF482" w:rsidR="0034718E" w:rsidRDefault="0034718E" w:rsidP="00F01609">
      <w:pPr>
        <w:rPr>
          <w:rFonts w:eastAsiaTheme="minorEastAsia"/>
        </w:rPr>
      </w:pPr>
    </w:p>
    <w:p w14:paraId="2ADF7CF7" w14:textId="4FE22ADA" w:rsidR="00EF1654" w:rsidRDefault="00EF1654" w:rsidP="00EB6B10">
      <w:pPr>
        <w:pStyle w:val="21"/>
      </w:pPr>
      <w:bookmarkStart w:id="58" w:name="_Toc83818650"/>
      <w:bookmarkStart w:id="59" w:name="_Toc87975899"/>
      <w:r>
        <w:rPr>
          <w:rFonts w:hint="eastAsia"/>
        </w:rPr>
        <w:t>修改</w:t>
      </w:r>
      <w:bookmarkEnd w:id="58"/>
      <w:r w:rsidR="00FD00BA">
        <w:rPr>
          <w:rFonts w:hint="eastAsia"/>
        </w:rPr>
        <w:t>用户</w:t>
      </w:r>
      <w:bookmarkEnd w:id="59"/>
    </w:p>
    <w:p w14:paraId="5AC9D6FC" w14:textId="04853540" w:rsidR="00EF1654" w:rsidRDefault="004631D5" w:rsidP="00646679">
      <w:pPr>
        <w:ind w:firstLine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修改</w:t>
      </w:r>
      <w:r w:rsidR="00646679"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 w:hint="eastAsia"/>
        </w:rPr>
        <w:t>接口，</w:t>
      </w:r>
      <w:r w:rsidR="00627CF1">
        <w:rPr>
          <w:rFonts w:asciiTheme="minorEastAsia" w:eastAsiaTheme="minorEastAsia" w:hAnsiTheme="minorEastAsia" w:hint="eastAsia"/>
        </w:rPr>
        <w:t>当</w:t>
      </w:r>
      <w:r w:rsidR="00646679">
        <w:rPr>
          <w:rFonts w:asciiTheme="minorEastAsia" w:eastAsiaTheme="minorEastAsia" w:hAnsiTheme="minorEastAsia" w:hint="eastAsia"/>
        </w:rPr>
        <w:t>用户</w:t>
      </w:r>
      <w:r w:rsidR="00627CF1">
        <w:rPr>
          <w:rFonts w:asciiTheme="minorEastAsia" w:eastAsiaTheme="minorEastAsia" w:hAnsiTheme="minorEastAsia" w:hint="eastAsia"/>
        </w:rPr>
        <w:t>信息发生变更时，可以修改</w:t>
      </w:r>
      <w:r w:rsidR="00EF1654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注意，除必填参数外，</w:t>
      </w:r>
      <w:r w:rsidR="00BB15FA">
        <w:rPr>
          <w:rFonts w:asciiTheme="minorEastAsia" w:eastAsiaTheme="minorEastAsia" w:hAnsiTheme="minorEastAsia" w:hint="eastAsia"/>
        </w:rPr>
        <w:t>可选参数至少要填写一个，否则抛出校验异常。</w:t>
      </w:r>
    </w:p>
    <w:p w14:paraId="0C4977CA" w14:textId="77777777" w:rsidR="00EF1654" w:rsidRDefault="00EF1654" w:rsidP="00EF1654">
      <w:pPr>
        <w:rPr>
          <w:rFonts w:asciiTheme="minorEastAsia" w:eastAsiaTheme="minorEastAsia" w:hAnsiTheme="minorEastAsia"/>
        </w:rPr>
      </w:pPr>
    </w:p>
    <w:p w14:paraId="7985259E" w14:textId="77777777" w:rsidR="00EF1654" w:rsidRDefault="00EF1654" w:rsidP="00EF1654">
      <w:r>
        <w:rPr>
          <w:rFonts w:ascii="微软雅黑" w:eastAsia="微软雅黑" w:hAnsi="微软雅黑" w:cs="微软雅黑" w:hint="eastAsia"/>
        </w:rPr>
        <w:t>请求报头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EF1654" w14:paraId="61FB985F" w14:textId="77777777" w:rsidTr="00C06B5C">
        <w:tc>
          <w:tcPr>
            <w:tcW w:w="1702" w:type="dxa"/>
            <w:shd w:val="clear" w:color="auto" w:fill="8DB3E2" w:themeFill="text2" w:themeFillTint="66"/>
          </w:tcPr>
          <w:p w14:paraId="0401292B" w14:textId="77777777" w:rsidR="00EF1654" w:rsidRPr="00BD61E3" w:rsidRDefault="00EF1654" w:rsidP="00C06B5C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3B951962" w14:textId="77777777" w:rsidR="00EF1654" w:rsidRPr="00F546D4" w:rsidRDefault="00EF1654" w:rsidP="00C06B5C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EF1654" w14:paraId="2BDD3B62" w14:textId="77777777" w:rsidTr="00C06B5C">
        <w:tc>
          <w:tcPr>
            <w:tcW w:w="1702" w:type="dxa"/>
          </w:tcPr>
          <w:p w14:paraId="0C115134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0F64DF75" w14:textId="4B08A628" w:rsidR="00EF1654" w:rsidRPr="009518D0" w:rsidRDefault="009C13CC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</w:p>
        </w:tc>
      </w:tr>
      <w:tr w:rsidR="00EF1654" w14:paraId="194584C6" w14:textId="77777777" w:rsidTr="00C06B5C">
        <w:tc>
          <w:tcPr>
            <w:tcW w:w="1702" w:type="dxa"/>
          </w:tcPr>
          <w:p w14:paraId="613BFB10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551B7432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PUT</w:t>
            </w:r>
          </w:p>
        </w:tc>
      </w:tr>
      <w:tr w:rsidR="00EF1654" w14:paraId="601D1757" w14:textId="77777777" w:rsidTr="00C06B5C">
        <w:tc>
          <w:tcPr>
            <w:tcW w:w="1702" w:type="dxa"/>
          </w:tcPr>
          <w:p w14:paraId="1B0354E8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69DD0BDD" w14:textId="77777777" w:rsidR="00EF1654" w:rsidRPr="009518D0" w:rsidRDefault="00EF1654" w:rsidP="00C06B5C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18D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571560B0" w14:textId="77777777" w:rsidR="00EF1654" w:rsidRDefault="00EF1654" w:rsidP="00EF1654"/>
    <w:p w14:paraId="6A2B11FB" w14:textId="77777777" w:rsidR="00EF1654" w:rsidRDefault="00EF1654" w:rsidP="00EF1654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818"/>
        <w:gridCol w:w="1131"/>
        <w:gridCol w:w="818"/>
        <w:gridCol w:w="1240"/>
        <w:gridCol w:w="1029"/>
        <w:gridCol w:w="3866"/>
      </w:tblGrid>
      <w:tr w:rsidR="00B825D1" w:rsidRPr="005C6E94" w14:paraId="3AF100A8" w14:textId="77777777" w:rsidTr="005F229E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3DE20FCE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  <w:hideMark/>
          </w:tcPr>
          <w:p w14:paraId="248514C0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2079C518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7A8AFE29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41455FEF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29" w:type="dxa"/>
            <w:shd w:val="clear" w:color="auto" w:fill="8DB3E2" w:themeFill="text2" w:themeFillTint="66"/>
            <w:vAlign w:val="center"/>
          </w:tcPr>
          <w:p w14:paraId="1D7E232D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66" w:type="dxa"/>
            <w:shd w:val="clear" w:color="auto" w:fill="8DB3E2" w:themeFill="text2" w:themeFillTint="66"/>
            <w:vAlign w:val="center"/>
            <w:hideMark/>
          </w:tcPr>
          <w:p w14:paraId="0B18368A" w14:textId="77777777" w:rsidR="00B825D1" w:rsidRPr="008545CE" w:rsidRDefault="00B825D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825D1" w14:paraId="5F2A70CC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4AB3138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818" w:type="dxa"/>
            <w:shd w:val="clear" w:color="auto" w:fill="auto"/>
            <w:noWrap/>
          </w:tcPr>
          <w:p w14:paraId="530134D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1131" w:type="dxa"/>
            <w:shd w:val="clear" w:color="auto" w:fill="auto"/>
          </w:tcPr>
          <w:p w14:paraId="70547C7C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7438883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37CED131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143C209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61BB07E3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B825D1" w14:paraId="6B5ED52A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A361A1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818" w:type="dxa"/>
            <w:shd w:val="clear" w:color="auto" w:fill="auto"/>
            <w:noWrap/>
          </w:tcPr>
          <w:p w14:paraId="08932E30" w14:textId="7177E185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115F8E7A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19E9AA2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343146C0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6174108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CAA467C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B825D1" w14:paraId="77FED25D" w14:textId="77777777" w:rsidTr="005F229E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3024AF75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818" w:type="dxa"/>
            <w:shd w:val="clear" w:color="auto" w:fill="auto"/>
            <w:noWrap/>
          </w:tcPr>
          <w:p w14:paraId="0A6BF772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6B007F0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0D15BBE9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15D68C13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62C871BE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3EC072BF" w14:textId="77777777" w:rsidR="00B825D1" w:rsidRPr="008545CE" w:rsidRDefault="00B825D1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B825D1" w14:paraId="0BA9638C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5D936D8" w14:textId="77777777" w:rsidR="00B825D1" w:rsidRPr="008545CE" w:rsidRDefault="00B825D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818" w:type="dxa"/>
            <w:shd w:val="clear" w:color="auto" w:fill="auto"/>
            <w:noWrap/>
          </w:tcPr>
          <w:p w14:paraId="7919B616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131" w:type="dxa"/>
            <w:shd w:val="clear" w:color="auto" w:fill="auto"/>
          </w:tcPr>
          <w:p w14:paraId="6A6B5DFB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340146EB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300A6BF4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shd w:val="clear" w:color="auto" w:fill="auto"/>
          </w:tcPr>
          <w:p w14:paraId="1ADC4D87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66" w:type="dxa"/>
            <w:shd w:val="clear" w:color="auto" w:fill="auto"/>
            <w:noWrap/>
          </w:tcPr>
          <w:p w14:paraId="1096FE60" w14:textId="77777777" w:rsidR="00B825D1" w:rsidRPr="008545CE" w:rsidRDefault="00B825D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</w:tbl>
    <w:p w14:paraId="76EE4F75" w14:textId="77777777" w:rsidR="00EF1654" w:rsidRPr="00B825D1" w:rsidRDefault="00EF1654" w:rsidP="00EF1654">
      <w:pPr>
        <w:rPr>
          <w:rFonts w:eastAsiaTheme="minorEastAsia"/>
        </w:rPr>
      </w:pPr>
    </w:p>
    <w:p w14:paraId="2F6B38A3" w14:textId="77777777" w:rsidR="00EF1654" w:rsidRPr="004A41A5" w:rsidRDefault="00EF1654" w:rsidP="00EF16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EF1654" w:rsidRPr="00DD05C6" w14:paraId="0951AC68" w14:textId="77777777" w:rsidTr="00C06B5C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3F6885E1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27E4D937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116DC99B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3BDC02BF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02621F26" w14:textId="77777777" w:rsidR="00EF1654" w:rsidRPr="001458A9" w:rsidRDefault="00EF1654" w:rsidP="00C06B5C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EF1654" w14:paraId="0EDBF529" w14:textId="77777777" w:rsidTr="00C06B5C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1D4FBCB8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1707AC63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1C6D1C7C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145C73B4" w14:textId="77777777" w:rsidR="004A3B74" w:rsidRDefault="000103E1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20</w:t>
            </w:r>
            <w:r w:rsidRPr="00166B43">
              <w:rPr>
                <w:rFonts w:asciiTheme="minorEastAsia" w:hAnsiTheme="minorEastAsia" w:cstheme="minorHAnsi" w:hint="eastAsia"/>
              </w:rPr>
              <w:t>X:</w:t>
            </w:r>
            <w:r w:rsidRPr="00166B43">
              <w:rPr>
                <w:rFonts w:asciiTheme="minorEastAsia" w:hAnsiTheme="minorEastAsia" w:cstheme="minorHAnsi"/>
              </w:rPr>
              <w:t>操作成功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</w:p>
          <w:p w14:paraId="20EA79F5" w14:textId="7FB9C235" w:rsidR="00EF1654" w:rsidRPr="00166B43" w:rsidRDefault="000103E1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40X:请求参数错误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br/>
              <w:t>500:服务</w:t>
            </w:r>
            <w:r w:rsidRPr="00166B43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5E5570F9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系统响应状态码</w:t>
            </w:r>
          </w:p>
        </w:tc>
      </w:tr>
      <w:tr w:rsidR="00EF1654" w14:paraId="72810F96" w14:textId="77777777" w:rsidTr="00C06B5C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2758E8E2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18EAE86A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06E2FAD6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4CBD8C6E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1EC123A4" w14:textId="77777777" w:rsidR="00EF1654" w:rsidRPr="00166B43" w:rsidRDefault="00EF1654" w:rsidP="00C06B5C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5C3FD27E" w14:textId="77777777" w:rsidR="00EF1654" w:rsidRDefault="00EF1654" w:rsidP="00EF1654"/>
    <w:p w14:paraId="4DAEB550" w14:textId="77777777" w:rsidR="009C13CC" w:rsidRDefault="009C13CC" w:rsidP="009C13CC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426E8E50" w14:textId="4EAB5CCC" w:rsidR="009C13CC" w:rsidRPr="0087736B" w:rsidRDefault="009C13CC" w:rsidP="009C13CC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</w:rPr>
        <w:t xml:space="preserve"> PU</w:t>
      </w:r>
      <w:r w:rsidRPr="0087736B">
        <w:rPr>
          <w:rFonts w:asciiTheme="minorEastAsia" w:eastAsiaTheme="minorEastAsia" w:hAnsiTheme="minorEastAsia" w:cstheme="minorHAnsi"/>
        </w:rPr>
        <w:t>T</w:t>
      </w:r>
    </w:p>
    <w:p w14:paraId="26565B25" w14:textId="77777777" w:rsidR="009C13CC" w:rsidRPr="0087736B" w:rsidRDefault="009C13CC" w:rsidP="009C13CC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{</w:t>
      </w:r>
    </w:p>
    <w:p w14:paraId="59F36A3D" w14:textId="77777777" w:rsidR="009C13CC" w:rsidRPr="0087736B" w:rsidRDefault="009C13CC" w:rsidP="009C13CC">
      <w:pPr>
        <w:ind w:firstLine="720"/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// TODO</w:t>
      </w:r>
    </w:p>
    <w:p w14:paraId="6A3F9128" w14:textId="77777777" w:rsidR="009C13CC" w:rsidRPr="0087736B" w:rsidRDefault="009C13CC" w:rsidP="009C13CC">
      <w:pPr>
        <w:rPr>
          <w:rFonts w:asciiTheme="minorEastAsia" w:eastAsiaTheme="minorEastAsia" w:hAnsiTheme="minorEastAsia" w:cs="Times New Roman"/>
        </w:rPr>
      </w:pPr>
      <w:r w:rsidRPr="0087736B">
        <w:rPr>
          <w:rFonts w:asciiTheme="minorEastAsia" w:eastAsiaTheme="minorEastAsia" w:hAnsiTheme="minorEastAsia" w:cs="Times New Roman"/>
        </w:rPr>
        <w:t>}</w:t>
      </w:r>
    </w:p>
    <w:p w14:paraId="23B0940F" w14:textId="77777777" w:rsidR="009C13CC" w:rsidRPr="001A024B" w:rsidRDefault="009C13CC" w:rsidP="009C13CC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482CC5D6" w14:textId="77777777" w:rsidR="009C13CC" w:rsidRPr="0087736B" w:rsidRDefault="009C13CC" w:rsidP="009C13CC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"code":"200",</w:t>
      </w:r>
      <w:r w:rsidRPr="0087736B">
        <w:rPr>
          <w:rFonts w:asciiTheme="minorEastAsia" w:eastAsiaTheme="minorEastAsia" w:hAnsiTheme="minorEastAsia" w:cstheme="minorHAnsi"/>
        </w:rPr>
        <w:br/>
        <w:t>        "message":"OK"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1EDF4E6C" w14:textId="7DF370AC" w:rsidR="00395B0D" w:rsidRDefault="00395B0D" w:rsidP="001D27A2">
      <w:pPr>
        <w:rPr>
          <w:rFonts w:asciiTheme="minorHAnsi" w:eastAsiaTheme="minorEastAsia" w:hAnsiTheme="minorHAnsi" w:cstheme="minorHAnsi"/>
        </w:rPr>
      </w:pPr>
    </w:p>
    <w:p w14:paraId="6862A506" w14:textId="28BFB254" w:rsidR="00395B0D" w:rsidRDefault="00395B0D" w:rsidP="00EB6B10">
      <w:pPr>
        <w:pStyle w:val="21"/>
      </w:pPr>
      <w:bookmarkStart w:id="60" w:name="_Toc83818651"/>
      <w:bookmarkStart w:id="61" w:name="_Toc87975900"/>
      <w:r>
        <w:rPr>
          <w:rFonts w:hint="eastAsia"/>
        </w:rPr>
        <w:t>删除</w:t>
      </w:r>
      <w:bookmarkEnd w:id="60"/>
      <w:r w:rsidR="00FD00BA">
        <w:rPr>
          <w:rFonts w:hint="eastAsia"/>
        </w:rPr>
        <w:t>用户</w:t>
      </w:r>
      <w:bookmarkEnd w:id="61"/>
    </w:p>
    <w:p w14:paraId="2B61C1CE" w14:textId="4FE3AC5E" w:rsidR="00395B0D" w:rsidRDefault="00395B0D" w:rsidP="00395B0D">
      <w:pPr>
        <w:ind w:firstLine="57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</w:t>
      </w:r>
      <w:r w:rsidR="008A0C05">
        <w:rPr>
          <w:rFonts w:asciiTheme="minorEastAsia" w:eastAsiaTheme="minorEastAsia" w:hAnsiTheme="minorEastAsia" w:hint="eastAsia"/>
        </w:rPr>
        <w:t>用户在系统注销时，可以删除用户</w:t>
      </w:r>
      <w:r>
        <w:rPr>
          <w:rFonts w:asciiTheme="minorEastAsia" w:eastAsiaTheme="minorEastAsia" w:hAnsiTheme="minorEastAsia" w:hint="eastAsia"/>
        </w:rPr>
        <w:t>。</w:t>
      </w:r>
    </w:p>
    <w:p w14:paraId="6054C185" w14:textId="77777777" w:rsidR="00395B0D" w:rsidRDefault="00395B0D" w:rsidP="00395B0D">
      <w:pPr>
        <w:rPr>
          <w:rFonts w:asciiTheme="minorEastAsia" w:eastAsiaTheme="minorEastAsia" w:hAnsiTheme="minorEastAsia"/>
        </w:rPr>
      </w:pPr>
    </w:p>
    <w:p w14:paraId="2E90E24F" w14:textId="77777777" w:rsidR="00395B0D" w:rsidRDefault="00395B0D" w:rsidP="00395B0D">
      <w:r>
        <w:rPr>
          <w:rFonts w:ascii="微软雅黑" w:eastAsia="微软雅黑" w:hAnsi="微软雅黑" w:cs="微软雅黑" w:hint="eastAsia"/>
        </w:rPr>
        <w:t>请求报头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395B0D" w14:paraId="34AD0DAD" w14:textId="77777777" w:rsidTr="006F074D">
        <w:tc>
          <w:tcPr>
            <w:tcW w:w="1702" w:type="dxa"/>
            <w:shd w:val="clear" w:color="auto" w:fill="8DB3E2" w:themeFill="text2" w:themeFillTint="66"/>
          </w:tcPr>
          <w:p w14:paraId="0746C61F" w14:textId="77777777" w:rsidR="00395B0D" w:rsidRPr="00BD61E3" w:rsidRDefault="00395B0D" w:rsidP="006F074D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412B496F" w14:textId="77777777" w:rsidR="00395B0D" w:rsidRPr="00F546D4" w:rsidRDefault="00395B0D" w:rsidP="006F074D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395B0D" w14:paraId="1ADD6349" w14:textId="77777777" w:rsidTr="006F074D">
        <w:tc>
          <w:tcPr>
            <w:tcW w:w="1702" w:type="dxa"/>
          </w:tcPr>
          <w:p w14:paraId="6DF28454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0BCB8C98" w14:textId="57440025" w:rsidR="00395B0D" w:rsidRPr="00166B43" w:rsidRDefault="008A0C05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{id}</w:t>
            </w:r>
          </w:p>
        </w:tc>
      </w:tr>
      <w:tr w:rsidR="00395B0D" w14:paraId="3F059F24" w14:textId="77777777" w:rsidTr="006F074D">
        <w:tc>
          <w:tcPr>
            <w:tcW w:w="1702" w:type="dxa"/>
          </w:tcPr>
          <w:p w14:paraId="3A36A69C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5DA28643" w14:textId="13CF1C45" w:rsidR="00395B0D" w:rsidRPr="00166B43" w:rsidRDefault="00DE0473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DELETE</w:t>
            </w:r>
          </w:p>
        </w:tc>
      </w:tr>
      <w:tr w:rsidR="00395B0D" w14:paraId="49F93994" w14:textId="77777777" w:rsidTr="006F074D">
        <w:tc>
          <w:tcPr>
            <w:tcW w:w="1702" w:type="dxa"/>
          </w:tcPr>
          <w:p w14:paraId="55B70A02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6A07D813" w14:textId="77777777" w:rsidR="00395B0D" w:rsidRPr="00166B43" w:rsidRDefault="00395B0D" w:rsidP="006F074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166B43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7922B316" w14:textId="77777777" w:rsidR="00395B0D" w:rsidRDefault="00395B0D" w:rsidP="00395B0D"/>
    <w:p w14:paraId="433D4868" w14:textId="77777777" w:rsidR="00395B0D" w:rsidRDefault="00395B0D" w:rsidP="00395B0D">
      <w:r>
        <w:rPr>
          <w:rFonts w:ascii="微软雅黑" w:eastAsia="微软雅黑" w:hAnsi="微软雅黑" w:cs="微软雅黑" w:hint="eastAsia"/>
        </w:rPr>
        <w:t>请求参数：</w:t>
      </w:r>
    </w:p>
    <w:tbl>
      <w:tblPr>
        <w:tblW w:w="103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23"/>
        <w:gridCol w:w="992"/>
        <w:gridCol w:w="700"/>
        <w:gridCol w:w="1304"/>
        <w:gridCol w:w="1013"/>
        <w:gridCol w:w="3880"/>
      </w:tblGrid>
      <w:tr w:rsidR="000B53CA" w:rsidRPr="008545CE" w14:paraId="0B0D875C" w14:textId="77777777" w:rsidTr="00182DAA">
        <w:trPr>
          <w:trHeight w:val="540"/>
        </w:trPr>
        <w:tc>
          <w:tcPr>
            <w:tcW w:w="1688" w:type="dxa"/>
            <w:shd w:val="clear" w:color="auto" w:fill="8DB3E2" w:themeFill="text2" w:themeFillTint="66"/>
            <w:vAlign w:val="center"/>
            <w:hideMark/>
          </w:tcPr>
          <w:p w14:paraId="27AA884B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  <w:hideMark/>
          </w:tcPr>
          <w:p w14:paraId="543B7A37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08CC6913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0" w:type="dxa"/>
            <w:shd w:val="clear" w:color="auto" w:fill="8DB3E2" w:themeFill="text2" w:themeFillTint="66"/>
            <w:vAlign w:val="center"/>
          </w:tcPr>
          <w:p w14:paraId="24E7B042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676189D9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13" w:type="dxa"/>
            <w:shd w:val="clear" w:color="auto" w:fill="8DB3E2" w:themeFill="text2" w:themeFillTint="66"/>
            <w:vAlign w:val="center"/>
          </w:tcPr>
          <w:p w14:paraId="23F23AAD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80" w:type="dxa"/>
            <w:shd w:val="clear" w:color="auto" w:fill="8DB3E2" w:themeFill="text2" w:themeFillTint="66"/>
            <w:vAlign w:val="center"/>
            <w:hideMark/>
          </w:tcPr>
          <w:p w14:paraId="1EC1C775" w14:textId="77777777" w:rsidR="000B53CA" w:rsidRPr="008545CE" w:rsidRDefault="000B53CA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B53CA" w:rsidRPr="008545CE" w14:paraId="1789AD03" w14:textId="77777777" w:rsidTr="00182DAA">
        <w:trPr>
          <w:trHeight w:val="284"/>
        </w:trPr>
        <w:tc>
          <w:tcPr>
            <w:tcW w:w="1688" w:type="dxa"/>
            <w:shd w:val="clear" w:color="auto" w:fill="auto"/>
            <w:noWrap/>
          </w:tcPr>
          <w:p w14:paraId="210E7C36" w14:textId="271D3239" w:rsidR="000B53CA" w:rsidRPr="008545CE" w:rsidRDefault="008A0C05" w:rsidP="00FF022F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723" w:type="dxa"/>
            <w:shd w:val="clear" w:color="auto" w:fill="auto"/>
            <w:noWrap/>
          </w:tcPr>
          <w:p w14:paraId="43BFE867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14:paraId="34438784" w14:textId="61F9B146" w:rsidR="000B53CA" w:rsidRPr="008545CE" w:rsidRDefault="00182DAA" w:rsidP="00FF022F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Integer</w:t>
            </w:r>
          </w:p>
        </w:tc>
        <w:tc>
          <w:tcPr>
            <w:tcW w:w="700" w:type="dxa"/>
          </w:tcPr>
          <w:p w14:paraId="1DB2B377" w14:textId="4312C4A3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304" w:type="dxa"/>
            <w:shd w:val="clear" w:color="auto" w:fill="auto"/>
          </w:tcPr>
          <w:p w14:paraId="6B9B8DE8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13" w:type="dxa"/>
            <w:shd w:val="clear" w:color="auto" w:fill="auto"/>
          </w:tcPr>
          <w:p w14:paraId="499FE788" w14:textId="77777777" w:rsidR="000B53CA" w:rsidRPr="008545CE" w:rsidRDefault="000B53CA" w:rsidP="00FF022F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80" w:type="dxa"/>
            <w:shd w:val="clear" w:color="auto" w:fill="auto"/>
            <w:noWrap/>
          </w:tcPr>
          <w:p w14:paraId="168215C4" w14:textId="70C0E33A" w:rsidR="000B53CA" w:rsidRPr="008545CE" w:rsidRDefault="008A0C05" w:rsidP="00FF022F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0B53CA" w:rsidRPr="008545CE">
              <w:rPr>
                <w:rFonts w:asciiTheme="minorEastAsia" w:hAnsiTheme="minorEastAsia"/>
              </w:rPr>
              <w:t>ID</w:t>
            </w:r>
          </w:p>
        </w:tc>
      </w:tr>
    </w:tbl>
    <w:p w14:paraId="6371D40F" w14:textId="77777777" w:rsidR="00395B0D" w:rsidRPr="00FF6839" w:rsidRDefault="00395B0D" w:rsidP="00395B0D">
      <w:pPr>
        <w:rPr>
          <w:rFonts w:eastAsiaTheme="minorEastAsia"/>
        </w:rPr>
      </w:pPr>
    </w:p>
    <w:p w14:paraId="20E126F5" w14:textId="77777777" w:rsidR="00395B0D" w:rsidRPr="004A41A5" w:rsidRDefault="00395B0D" w:rsidP="00395B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00"/>
        <w:gridCol w:w="1068"/>
        <w:gridCol w:w="3260"/>
        <w:gridCol w:w="3260"/>
      </w:tblGrid>
      <w:tr w:rsidR="00395B0D" w:rsidRPr="00DD05C6" w14:paraId="051A78CE" w14:textId="77777777" w:rsidTr="006F074D">
        <w:trPr>
          <w:trHeight w:val="540"/>
        </w:trPr>
        <w:tc>
          <w:tcPr>
            <w:tcW w:w="1560" w:type="dxa"/>
            <w:shd w:val="clear" w:color="auto" w:fill="8DB3E2" w:themeFill="text2" w:themeFillTint="66"/>
            <w:vAlign w:val="center"/>
            <w:hideMark/>
          </w:tcPr>
          <w:p w14:paraId="78A040DE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00" w:type="dxa"/>
            <w:shd w:val="clear" w:color="auto" w:fill="8DB3E2" w:themeFill="text2" w:themeFillTint="66"/>
            <w:vAlign w:val="center"/>
          </w:tcPr>
          <w:p w14:paraId="36E589DF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1EE7085B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14:paraId="20384475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  <w:hideMark/>
          </w:tcPr>
          <w:p w14:paraId="29A6F53A" w14:textId="77777777" w:rsidR="00395B0D" w:rsidRPr="001458A9" w:rsidRDefault="00395B0D" w:rsidP="006F074D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458A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说明</w:t>
            </w:r>
          </w:p>
        </w:tc>
      </w:tr>
      <w:tr w:rsidR="00395B0D" w14:paraId="7F799A9C" w14:textId="77777777" w:rsidTr="006F074D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63993C4B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14:paraId="08AAF1B3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21071B73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4</w:t>
            </w:r>
          </w:p>
        </w:tc>
        <w:tc>
          <w:tcPr>
            <w:tcW w:w="3260" w:type="dxa"/>
          </w:tcPr>
          <w:p w14:paraId="28B4BFD4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20</w:t>
            </w:r>
            <w:r w:rsidRPr="00166B43">
              <w:rPr>
                <w:rFonts w:asciiTheme="minorEastAsia" w:hAnsiTheme="minorEastAsia" w:cstheme="minorHAnsi" w:hint="eastAsia"/>
              </w:rPr>
              <w:t>X:</w:t>
            </w:r>
            <w:r w:rsidRPr="00166B43">
              <w:rPr>
                <w:rFonts w:asciiTheme="minorEastAsia" w:hAnsiTheme="minorEastAsia" w:cstheme="minorHAnsi"/>
              </w:rPr>
              <w:t>操作成功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t>40X:请求参数错误</w:t>
            </w:r>
            <w:r w:rsidRPr="00166B43">
              <w:rPr>
                <w:rFonts w:asciiTheme="minorEastAsia" w:hAnsiTheme="minorEastAsia" w:cstheme="minorHAnsi" w:hint="eastAsia"/>
              </w:rPr>
              <w:t>;</w:t>
            </w:r>
            <w:r w:rsidRPr="00166B43">
              <w:rPr>
                <w:rFonts w:asciiTheme="minorEastAsia" w:hAnsiTheme="minorEastAsia" w:cstheme="minorHAnsi"/>
              </w:rPr>
              <w:br/>
              <w:t>500:服务</w:t>
            </w:r>
            <w:r w:rsidRPr="00166B43">
              <w:rPr>
                <w:rFonts w:asciiTheme="minorEastAsia" w:hAnsiTheme="minorEastAsia" w:cstheme="minorHAnsi" w:hint="eastAsia"/>
              </w:rPr>
              <w:t>器内部错误。</w:t>
            </w:r>
          </w:p>
        </w:tc>
        <w:tc>
          <w:tcPr>
            <w:tcW w:w="3260" w:type="dxa"/>
            <w:shd w:val="clear" w:color="auto" w:fill="auto"/>
            <w:noWrap/>
          </w:tcPr>
          <w:p w14:paraId="392FF292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系统响应状态码</w:t>
            </w:r>
          </w:p>
        </w:tc>
      </w:tr>
      <w:tr w:rsidR="00395B0D" w14:paraId="156244A2" w14:textId="77777777" w:rsidTr="006F074D">
        <w:trPr>
          <w:trHeight w:val="284"/>
        </w:trPr>
        <w:tc>
          <w:tcPr>
            <w:tcW w:w="1560" w:type="dxa"/>
            <w:shd w:val="clear" w:color="auto" w:fill="auto"/>
            <w:noWrap/>
          </w:tcPr>
          <w:p w14:paraId="772D4F20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message</w:t>
            </w:r>
          </w:p>
        </w:tc>
        <w:tc>
          <w:tcPr>
            <w:tcW w:w="1200" w:type="dxa"/>
            <w:shd w:val="clear" w:color="auto" w:fill="auto"/>
          </w:tcPr>
          <w:p w14:paraId="20417397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String</w:t>
            </w:r>
          </w:p>
        </w:tc>
        <w:tc>
          <w:tcPr>
            <w:tcW w:w="1068" w:type="dxa"/>
            <w:shd w:val="clear" w:color="auto" w:fill="auto"/>
          </w:tcPr>
          <w:p w14:paraId="09FC302A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1024</w:t>
            </w:r>
          </w:p>
        </w:tc>
        <w:tc>
          <w:tcPr>
            <w:tcW w:w="3260" w:type="dxa"/>
          </w:tcPr>
          <w:p w14:paraId="2AD0799A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</w:p>
        </w:tc>
        <w:tc>
          <w:tcPr>
            <w:tcW w:w="3260" w:type="dxa"/>
            <w:shd w:val="clear" w:color="auto" w:fill="auto"/>
            <w:noWrap/>
          </w:tcPr>
          <w:p w14:paraId="1AD5C138" w14:textId="77777777" w:rsidR="00395B0D" w:rsidRPr="00166B43" w:rsidRDefault="00395B0D" w:rsidP="006F074D">
            <w:pPr>
              <w:pStyle w:val="TableText"/>
              <w:rPr>
                <w:rFonts w:asciiTheme="minorEastAsia" w:hAnsiTheme="minorEastAsia" w:cstheme="minorHAnsi"/>
              </w:rPr>
            </w:pPr>
            <w:r w:rsidRPr="00166B43">
              <w:rPr>
                <w:rFonts w:asciiTheme="minorEastAsia" w:hAnsiTheme="minorEastAsia" w:cstheme="minorHAnsi"/>
              </w:rPr>
              <w:t>系统响应描述</w:t>
            </w:r>
          </w:p>
        </w:tc>
      </w:tr>
    </w:tbl>
    <w:p w14:paraId="07A656B1" w14:textId="615465D7" w:rsidR="00395B0D" w:rsidRPr="004A41A5" w:rsidRDefault="00395B0D" w:rsidP="00395B0D">
      <w:pPr>
        <w:rPr>
          <w:rFonts w:ascii="微软雅黑" w:eastAsia="微软雅黑" w:hAnsi="微软雅黑" w:cs="微软雅黑"/>
        </w:rPr>
      </w:pPr>
    </w:p>
    <w:p w14:paraId="4EA856A9" w14:textId="77777777" w:rsidR="002218B2" w:rsidRDefault="002218B2" w:rsidP="002218B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B117A39" w14:textId="6B21F459" w:rsidR="002218B2" w:rsidRPr="0087736B" w:rsidRDefault="002218B2" w:rsidP="002218B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 w:rsidR="00AC5BB9">
        <w:rPr>
          <w:rFonts w:asciiTheme="minorEastAsia" w:eastAsiaTheme="minorEastAsia" w:hAnsiTheme="minorEastAsia" w:cstheme="minorHAnsi"/>
          <w:sz w:val="21"/>
          <w:szCs w:val="21"/>
        </w:rPr>
        <w:t>/1</w:t>
      </w:r>
      <w:r w:rsidR="00182DAA">
        <w:rPr>
          <w:rFonts w:asciiTheme="minorEastAsia" w:eastAsiaTheme="minorEastAsia" w:hAnsiTheme="minorEastAsia" w:cstheme="minorHAnsi"/>
          <w:sz w:val="21"/>
          <w:szCs w:val="21"/>
        </w:rPr>
        <w:t>989</w:t>
      </w:r>
      <w:r>
        <w:rPr>
          <w:rFonts w:asciiTheme="minorEastAsia" w:eastAsiaTheme="minorEastAsia" w:hAnsiTheme="minorEastAsia" w:cstheme="minorHAnsi"/>
        </w:rPr>
        <w:t xml:space="preserve"> DELETE</w:t>
      </w:r>
    </w:p>
    <w:p w14:paraId="17C7A053" w14:textId="77777777" w:rsidR="00AC5BB9" w:rsidRDefault="00AC5BB9" w:rsidP="002218B2">
      <w:pPr>
        <w:rPr>
          <w:rFonts w:asciiTheme="minorEastAsia" w:eastAsiaTheme="minorEastAsia" w:hAnsiTheme="minorEastAsia" w:cs="Times New Roman"/>
        </w:rPr>
      </w:pPr>
    </w:p>
    <w:p w14:paraId="1EDA407C" w14:textId="5A0BF520" w:rsidR="002218B2" w:rsidRPr="001A024B" w:rsidRDefault="002218B2" w:rsidP="002218B2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35E890D7" w14:textId="77777777" w:rsidR="002218B2" w:rsidRPr="0087736B" w:rsidRDefault="002218B2" w:rsidP="002218B2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"meta":{</w:t>
      </w:r>
      <w:r w:rsidRPr="0087736B">
        <w:rPr>
          <w:rFonts w:asciiTheme="minorEastAsia" w:eastAsiaTheme="minorEastAsia" w:hAnsiTheme="minorEastAsia" w:cstheme="minorHAnsi"/>
        </w:rPr>
        <w:br/>
        <w:t>        "code":"200",</w:t>
      </w:r>
      <w:r w:rsidRPr="0087736B">
        <w:rPr>
          <w:rFonts w:asciiTheme="minorEastAsia" w:eastAsiaTheme="minorEastAsia" w:hAnsiTheme="minorEastAsia" w:cstheme="minorHAnsi"/>
        </w:rPr>
        <w:br/>
      </w:r>
      <w:r w:rsidRPr="0087736B">
        <w:rPr>
          <w:rFonts w:asciiTheme="minorEastAsia" w:eastAsiaTheme="minorEastAsia" w:hAnsiTheme="minorEastAsia" w:cstheme="minorHAnsi"/>
        </w:rPr>
        <w:lastRenderedPageBreak/>
        <w:t>        "message":"OK"</w:t>
      </w:r>
      <w:r w:rsidRPr="0087736B">
        <w:rPr>
          <w:rFonts w:asciiTheme="minorEastAsia" w:eastAsiaTheme="minorEastAsia" w:hAnsiTheme="minorEastAsia" w:cstheme="minorHAnsi"/>
        </w:rPr>
        <w:br/>
        <w:t>    }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7F367CE7" w14:textId="77777777" w:rsidR="00395B0D" w:rsidRPr="000D3FFA" w:rsidRDefault="00395B0D" w:rsidP="001D27A2">
      <w:pPr>
        <w:rPr>
          <w:rFonts w:asciiTheme="minorHAnsi" w:eastAsiaTheme="minorEastAsia" w:hAnsiTheme="minorHAnsi" w:cstheme="minorHAnsi"/>
        </w:rPr>
      </w:pPr>
    </w:p>
    <w:p w14:paraId="22C2EBDF" w14:textId="77777777" w:rsidR="00EF1654" w:rsidRPr="00A84455" w:rsidRDefault="00EF1654" w:rsidP="00F01609">
      <w:pPr>
        <w:rPr>
          <w:rFonts w:eastAsiaTheme="minorEastAsia"/>
        </w:rPr>
      </w:pPr>
    </w:p>
    <w:p w14:paraId="6E3104E3" w14:textId="68F1C0C2" w:rsidR="0034718E" w:rsidRDefault="0034718E" w:rsidP="00EB6B10">
      <w:pPr>
        <w:pStyle w:val="21"/>
      </w:pPr>
      <w:bookmarkStart w:id="62" w:name="_Toc83818652"/>
      <w:bookmarkStart w:id="63" w:name="_Toc87975901"/>
      <w:r>
        <w:rPr>
          <w:rFonts w:hint="eastAsia"/>
        </w:rPr>
        <w:t>查询</w:t>
      </w:r>
      <w:r w:rsidR="00FD00BA">
        <w:rPr>
          <w:rFonts w:hint="eastAsia"/>
        </w:rPr>
        <w:t>用户</w:t>
      </w:r>
      <w:r w:rsidR="002129A0">
        <w:rPr>
          <w:rFonts w:hint="eastAsia"/>
        </w:rPr>
        <w:t>(单个</w:t>
      </w:r>
      <w:r w:rsidR="002129A0">
        <w:t>)</w:t>
      </w:r>
      <w:bookmarkEnd w:id="62"/>
      <w:bookmarkEnd w:id="63"/>
    </w:p>
    <w:p w14:paraId="69957B5D" w14:textId="3915CE32" w:rsidR="0034718E" w:rsidRDefault="0034718E" w:rsidP="0034718E">
      <w:pPr>
        <w:ind w:firstLine="576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根据</w:t>
      </w:r>
      <w:r w:rsidR="00094753">
        <w:rPr>
          <w:rFonts w:asciiTheme="minorEastAsia" w:eastAsiaTheme="minorEastAsia" w:hAnsiTheme="minorEastAsia" w:hint="eastAsia"/>
        </w:rPr>
        <w:t>用户</w:t>
      </w:r>
      <w:r w:rsidR="00704077">
        <w:rPr>
          <w:rFonts w:asciiTheme="minorEastAsia" w:eastAsiaTheme="minorEastAsia" w:hAnsiTheme="minorEastAsia" w:hint="eastAsia"/>
        </w:rPr>
        <w:t>ID</w:t>
      </w:r>
      <w:r w:rsidR="00013045">
        <w:rPr>
          <w:rFonts w:asciiTheme="minorEastAsia" w:eastAsiaTheme="minorEastAsia" w:hAnsiTheme="minorEastAsia" w:hint="eastAsia"/>
        </w:rPr>
        <w:t>查找指定的</w:t>
      </w:r>
      <w:r w:rsidR="00094753">
        <w:rPr>
          <w:rFonts w:asciiTheme="minorEastAsia" w:eastAsiaTheme="minorEastAsia" w:hAnsiTheme="minorEastAsia" w:hint="eastAsia"/>
        </w:rPr>
        <w:t>用户</w:t>
      </w:r>
      <w:r w:rsidR="00704077">
        <w:rPr>
          <w:rFonts w:asciiTheme="minorEastAsia" w:eastAsiaTheme="minorEastAsia" w:hAnsiTheme="minorEastAsia" w:hint="eastAsia"/>
        </w:rPr>
        <w:t>信息</w:t>
      </w:r>
      <w:r w:rsidR="00F46AA3">
        <w:rPr>
          <w:rFonts w:eastAsiaTheme="minorEastAsia" w:hint="eastAsia"/>
        </w:rPr>
        <w:t>。</w:t>
      </w:r>
    </w:p>
    <w:p w14:paraId="26AA8537" w14:textId="77777777" w:rsidR="0034718E" w:rsidRDefault="0034718E" w:rsidP="0034718E">
      <w:pPr>
        <w:ind w:left="576"/>
      </w:pPr>
    </w:p>
    <w:p w14:paraId="76C54E11" w14:textId="77777777" w:rsidR="0034718E" w:rsidRPr="004A41A5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请求报头：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34718E" w14:paraId="05995F30" w14:textId="77777777" w:rsidTr="00BB2440">
        <w:tc>
          <w:tcPr>
            <w:tcW w:w="1702" w:type="dxa"/>
            <w:shd w:val="clear" w:color="auto" w:fill="8DB3E2" w:themeFill="text2" w:themeFillTint="66"/>
          </w:tcPr>
          <w:p w14:paraId="0A50E022" w14:textId="77777777" w:rsidR="0034718E" w:rsidRPr="00BD61E3" w:rsidRDefault="0034718E" w:rsidP="00BB2440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5BB338DD" w14:textId="77777777" w:rsidR="0034718E" w:rsidRPr="00F546D4" w:rsidRDefault="0034718E" w:rsidP="00BB2440">
            <w:pPr>
              <w:rPr>
                <w:rFonts w:asciiTheme="minorHAnsi" w:hAnsiTheme="minorHAnsi" w:cstheme="minorHAnsi"/>
              </w:rPr>
            </w:pPr>
            <w:r w:rsidRPr="00AE2F65"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  <w:t>参数值</w:t>
            </w:r>
          </w:p>
        </w:tc>
      </w:tr>
      <w:tr w:rsidR="0034718E" w14:paraId="5A0FC4FB" w14:textId="77777777" w:rsidTr="00BB2440">
        <w:tc>
          <w:tcPr>
            <w:tcW w:w="1702" w:type="dxa"/>
          </w:tcPr>
          <w:p w14:paraId="67E5734D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URL</w:t>
            </w:r>
          </w:p>
        </w:tc>
        <w:tc>
          <w:tcPr>
            <w:tcW w:w="8646" w:type="dxa"/>
          </w:tcPr>
          <w:p w14:paraId="68853A05" w14:textId="2E17275C" w:rsidR="0034718E" w:rsidRPr="002129A0" w:rsidRDefault="00094753" w:rsidP="008E0AAD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/one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/{id}</w:t>
            </w:r>
          </w:p>
        </w:tc>
      </w:tr>
      <w:tr w:rsidR="0034718E" w14:paraId="0CD0BA6B" w14:textId="77777777" w:rsidTr="00BB2440">
        <w:tc>
          <w:tcPr>
            <w:tcW w:w="1702" w:type="dxa"/>
          </w:tcPr>
          <w:p w14:paraId="2A04B1FE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112D2AD4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GET</w:t>
            </w:r>
          </w:p>
        </w:tc>
      </w:tr>
      <w:tr w:rsidR="0034718E" w14:paraId="4280FFDC" w14:textId="77777777" w:rsidTr="00BB2440">
        <w:tc>
          <w:tcPr>
            <w:tcW w:w="1702" w:type="dxa"/>
          </w:tcPr>
          <w:p w14:paraId="3E8C6593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2B2195EA" w14:textId="77777777" w:rsidR="0034718E" w:rsidRPr="002129A0" w:rsidRDefault="0034718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2129A0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69E46A32" w14:textId="77777777" w:rsidR="0034718E" w:rsidRDefault="0034718E" w:rsidP="0034718E"/>
    <w:p w14:paraId="7ACAE0BE" w14:textId="38088A7A" w:rsidR="0034718E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请求参数：</w:t>
      </w:r>
    </w:p>
    <w:tbl>
      <w:tblPr>
        <w:tblW w:w="103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23"/>
        <w:gridCol w:w="992"/>
        <w:gridCol w:w="700"/>
        <w:gridCol w:w="1304"/>
        <w:gridCol w:w="1013"/>
        <w:gridCol w:w="3880"/>
      </w:tblGrid>
      <w:tr w:rsidR="002129A0" w:rsidRPr="008545CE" w14:paraId="461ECFCB" w14:textId="77777777" w:rsidTr="00F24336">
        <w:trPr>
          <w:trHeight w:val="540"/>
        </w:trPr>
        <w:tc>
          <w:tcPr>
            <w:tcW w:w="1688" w:type="dxa"/>
            <w:shd w:val="clear" w:color="auto" w:fill="8DB3E2" w:themeFill="text2" w:themeFillTint="66"/>
            <w:vAlign w:val="center"/>
            <w:hideMark/>
          </w:tcPr>
          <w:p w14:paraId="3A5BAD4A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  <w:hideMark/>
          </w:tcPr>
          <w:p w14:paraId="6A13CBE4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1481EC22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0" w:type="dxa"/>
            <w:shd w:val="clear" w:color="auto" w:fill="8DB3E2" w:themeFill="text2" w:themeFillTint="66"/>
            <w:vAlign w:val="center"/>
          </w:tcPr>
          <w:p w14:paraId="574C82F5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2D48CA18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1013" w:type="dxa"/>
            <w:shd w:val="clear" w:color="auto" w:fill="8DB3E2" w:themeFill="text2" w:themeFillTint="66"/>
            <w:vAlign w:val="center"/>
          </w:tcPr>
          <w:p w14:paraId="5C7DD36F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80" w:type="dxa"/>
            <w:shd w:val="clear" w:color="auto" w:fill="8DB3E2" w:themeFill="text2" w:themeFillTint="66"/>
            <w:vAlign w:val="center"/>
            <w:hideMark/>
          </w:tcPr>
          <w:p w14:paraId="6225258F" w14:textId="77777777" w:rsidR="002129A0" w:rsidRPr="008545CE" w:rsidRDefault="002129A0" w:rsidP="00FF022F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24336" w:rsidRPr="008545CE" w14:paraId="65819FCD" w14:textId="77777777" w:rsidTr="00F24336">
        <w:trPr>
          <w:trHeight w:val="284"/>
        </w:trPr>
        <w:tc>
          <w:tcPr>
            <w:tcW w:w="1688" w:type="dxa"/>
            <w:shd w:val="clear" w:color="auto" w:fill="auto"/>
            <w:noWrap/>
          </w:tcPr>
          <w:p w14:paraId="2716675A" w14:textId="50DD5561" w:rsidR="00F24336" w:rsidRPr="008545CE" w:rsidRDefault="00F24336" w:rsidP="00F24336">
            <w:pPr>
              <w:pStyle w:val="TableTex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723" w:type="dxa"/>
            <w:shd w:val="clear" w:color="auto" w:fill="auto"/>
            <w:noWrap/>
          </w:tcPr>
          <w:p w14:paraId="2187C1E9" w14:textId="5496CC70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14:paraId="7026D5CB" w14:textId="4F35043B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Integer</w:t>
            </w:r>
          </w:p>
        </w:tc>
        <w:tc>
          <w:tcPr>
            <w:tcW w:w="700" w:type="dxa"/>
          </w:tcPr>
          <w:p w14:paraId="1CE4B7E5" w14:textId="3FF023A0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304" w:type="dxa"/>
            <w:shd w:val="clear" w:color="auto" w:fill="auto"/>
          </w:tcPr>
          <w:p w14:paraId="0D6F9C71" w14:textId="77777777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013" w:type="dxa"/>
            <w:shd w:val="clear" w:color="auto" w:fill="auto"/>
          </w:tcPr>
          <w:p w14:paraId="0DD16323" w14:textId="77777777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3880" w:type="dxa"/>
            <w:shd w:val="clear" w:color="auto" w:fill="auto"/>
            <w:noWrap/>
          </w:tcPr>
          <w:p w14:paraId="34D4DF27" w14:textId="0813653E" w:rsidR="00F24336" w:rsidRPr="008545CE" w:rsidRDefault="00F24336" w:rsidP="00F24336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8545CE">
              <w:rPr>
                <w:rFonts w:asciiTheme="minorEastAsia" w:hAnsiTheme="minorEastAsia"/>
              </w:rPr>
              <w:t>ID</w:t>
            </w:r>
          </w:p>
        </w:tc>
      </w:tr>
    </w:tbl>
    <w:p w14:paraId="01AB3909" w14:textId="6AD34EC2" w:rsidR="0034718E" w:rsidRPr="00FF6839" w:rsidRDefault="0034718E" w:rsidP="0034718E">
      <w:pPr>
        <w:rPr>
          <w:rFonts w:eastAsiaTheme="minorEastAsia"/>
        </w:rPr>
      </w:pPr>
    </w:p>
    <w:p w14:paraId="6D7A0978" w14:textId="0BFC6A7B" w:rsidR="0034718E" w:rsidRDefault="0034718E" w:rsidP="0034718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31"/>
        <w:gridCol w:w="818"/>
        <w:gridCol w:w="1240"/>
        <w:gridCol w:w="5713"/>
      </w:tblGrid>
      <w:tr w:rsidR="00D223A1" w:rsidRPr="005C6E94" w14:paraId="3721A425" w14:textId="77777777" w:rsidTr="00D223A1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612423D7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3D5AC5EB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5E67AEDF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4AAC8D6F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5713" w:type="dxa"/>
            <w:shd w:val="clear" w:color="auto" w:fill="8DB3E2" w:themeFill="text2" w:themeFillTint="66"/>
            <w:vAlign w:val="center"/>
            <w:hideMark/>
          </w:tcPr>
          <w:p w14:paraId="0CD088ED" w14:textId="77777777" w:rsidR="00D223A1" w:rsidRPr="008545CE" w:rsidRDefault="00D223A1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223A1" w14:paraId="0E11E98B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20A2F430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1131" w:type="dxa"/>
            <w:shd w:val="clear" w:color="auto" w:fill="auto"/>
          </w:tcPr>
          <w:p w14:paraId="61D84DD7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422F0C38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21F4956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72CD5C5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D223A1" w14:paraId="3B5E5146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039407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1131" w:type="dxa"/>
            <w:shd w:val="clear" w:color="auto" w:fill="auto"/>
          </w:tcPr>
          <w:p w14:paraId="03373CF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792A192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5F14F0EC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53D55D04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D223A1" w14:paraId="696F0913" w14:textId="77777777" w:rsidTr="00D223A1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2C60B6B5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1131" w:type="dxa"/>
            <w:shd w:val="clear" w:color="auto" w:fill="auto"/>
          </w:tcPr>
          <w:p w14:paraId="6F67B9D6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7951443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3DB40851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D34B0C9" w14:textId="77777777" w:rsidR="00D223A1" w:rsidRPr="008545CE" w:rsidRDefault="00D223A1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D223A1" w14:paraId="20DA80C6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3BC1A0F" w14:textId="77777777" w:rsidR="00D223A1" w:rsidRPr="008545CE" w:rsidRDefault="00D223A1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1131" w:type="dxa"/>
            <w:shd w:val="clear" w:color="auto" w:fill="auto"/>
          </w:tcPr>
          <w:p w14:paraId="410CC8FA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2286FF2E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2FF851D1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34E608A" w14:textId="77777777" w:rsidR="00D223A1" w:rsidRPr="008545CE" w:rsidRDefault="00D223A1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  <w:tr w:rsidR="00D223A1" w14:paraId="7F6334E1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C453E2A" w14:textId="324A9E6A" w:rsidR="00D223A1" w:rsidRPr="00B31DDA" w:rsidRDefault="00D223A1" w:rsidP="00D223A1">
            <w:pPr>
              <w:pStyle w:val="TableText"/>
              <w:rPr>
                <w:rFonts w:asciiTheme="minorEastAsia" w:hAnsiTheme="minorEastAsia" w:cstheme="minorHAnsi"/>
              </w:rPr>
            </w:pPr>
            <w:r w:rsidRPr="008545CE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131" w:type="dxa"/>
            <w:shd w:val="clear" w:color="auto" w:fill="auto"/>
          </w:tcPr>
          <w:p w14:paraId="576E98E3" w14:textId="5E13F8CE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48EC2F2E" w14:textId="3F3CD685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27DAD513" w14:textId="77777777" w:rsidR="00D223A1" w:rsidRPr="008545CE" w:rsidRDefault="00D223A1" w:rsidP="00D223A1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05789E72" w14:textId="15DE3E3C" w:rsidR="00D223A1" w:rsidRPr="00B31DDA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 w:cs="Times New Roman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  <w:tr w:rsidR="00D223A1" w14:paraId="1826BFD0" w14:textId="77777777" w:rsidTr="00D223A1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539503E" w14:textId="057515CF" w:rsidR="00D223A1" w:rsidRPr="00B31DDA" w:rsidRDefault="00D223A1" w:rsidP="00D223A1">
            <w:pPr>
              <w:pStyle w:val="TableText"/>
              <w:rPr>
                <w:rFonts w:asciiTheme="minorEastAsia" w:hAnsiTheme="minorEastAsia" w:cstheme="minorHAnsi"/>
              </w:rPr>
            </w:pPr>
            <w:r w:rsidRPr="00496E7D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131" w:type="dxa"/>
            <w:shd w:val="clear" w:color="auto" w:fill="auto"/>
          </w:tcPr>
          <w:p w14:paraId="32C85688" w14:textId="08838531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4AAC6A8F" w14:textId="38995E9A" w:rsidR="00D223A1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5380D0E8" w14:textId="77777777" w:rsidR="00D223A1" w:rsidRPr="008545CE" w:rsidRDefault="00D223A1" w:rsidP="00D223A1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66C46A16" w14:textId="0A063747" w:rsidR="00D223A1" w:rsidRPr="00B31DDA" w:rsidRDefault="00D223A1" w:rsidP="00D223A1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Times New Roman" w:hint="eastAsia"/>
              </w:rPr>
              <w:t>修改</w:t>
            </w:r>
            <w:r w:rsidRPr="008545CE">
              <w:rPr>
                <w:rFonts w:asciiTheme="minorEastAsia" w:hAnsiTheme="minorEastAsia" w:cs="Times New Roman" w:hint="eastAsia"/>
              </w:rPr>
              <w:t>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4C40B380" w14:textId="66BEA0D5" w:rsidR="0034718E" w:rsidRPr="00482171" w:rsidRDefault="0034718E" w:rsidP="0034718E">
      <w:pPr>
        <w:rPr>
          <w:rFonts w:eastAsiaTheme="minorEastAsia"/>
        </w:rPr>
      </w:pPr>
    </w:p>
    <w:p w14:paraId="1E121360" w14:textId="77777777" w:rsidR="009429C9" w:rsidRDefault="009429C9" w:rsidP="009429C9">
      <w:pPr>
        <w:rPr>
          <w:rFonts w:ascii="Times New Roman" w:hAnsi="Times New Roman" w:cs="Times New Roman"/>
        </w:rPr>
      </w:pPr>
      <w:bookmarkStart w:id="64" w:name="_Toc83818653"/>
      <w:bookmarkStart w:id="65" w:name="_Toc87975902"/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367E1687" w14:textId="0519FF4A" w:rsidR="009429C9" w:rsidRPr="0087736B" w:rsidRDefault="009429C9" w:rsidP="009429C9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  <w:sz w:val="21"/>
          <w:szCs w:val="21"/>
        </w:rPr>
        <w:t>/</w:t>
      </w:r>
      <w:r>
        <w:rPr>
          <w:rFonts w:asciiTheme="minorEastAsia" w:eastAsiaTheme="minorEastAsia" w:hAnsiTheme="minorEastAsia" w:cstheme="minorHAnsi" w:hint="eastAsia"/>
          <w:sz w:val="21"/>
          <w:szCs w:val="21"/>
        </w:rPr>
        <w:t>one</w:t>
      </w:r>
      <w:r>
        <w:rPr>
          <w:rFonts w:asciiTheme="minorEastAsia" w:eastAsiaTheme="minorEastAsia" w:hAnsiTheme="minorEastAsia" w:cstheme="minorHAnsi"/>
          <w:sz w:val="21"/>
          <w:szCs w:val="21"/>
        </w:rPr>
        <w:t>/1989</w:t>
      </w:r>
      <w:r>
        <w:rPr>
          <w:rFonts w:asciiTheme="minorEastAsia" w:eastAsiaTheme="minorEastAsia" w:hAnsiTheme="minorEastAsia" w:cstheme="minorHAnsi"/>
        </w:rPr>
        <w:t xml:space="preserve"> GET</w:t>
      </w:r>
    </w:p>
    <w:p w14:paraId="1E330BEB" w14:textId="77777777" w:rsidR="009429C9" w:rsidRDefault="009429C9" w:rsidP="009429C9">
      <w:pPr>
        <w:rPr>
          <w:rFonts w:asciiTheme="minorEastAsia" w:eastAsiaTheme="minorEastAsia" w:hAnsiTheme="minorEastAsia" w:cs="Times New Roman"/>
        </w:rPr>
      </w:pPr>
    </w:p>
    <w:p w14:paraId="275CE5CD" w14:textId="77777777" w:rsidR="009429C9" w:rsidRPr="001A024B" w:rsidRDefault="009429C9" w:rsidP="009429C9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31E8C27D" w14:textId="0FAC8F12" w:rsidR="009429C9" w:rsidRPr="0087736B" w:rsidRDefault="009429C9" w:rsidP="009429C9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673259C5" w14:textId="4E18FE42" w:rsidR="0034718E" w:rsidRPr="00227E8B" w:rsidRDefault="002129A0" w:rsidP="00EB6B10">
      <w:pPr>
        <w:pStyle w:val="21"/>
      </w:pPr>
      <w:r>
        <w:rPr>
          <w:rFonts w:hint="eastAsia"/>
        </w:rPr>
        <w:t>查询</w:t>
      </w:r>
      <w:r w:rsidR="00FD00BA">
        <w:rPr>
          <w:rFonts w:hint="eastAsia"/>
        </w:rPr>
        <w:t>用户</w:t>
      </w:r>
      <w:r>
        <w:rPr>
          <w:rFonts w:hint="eastAsia"/>
        </w:rPr>
        <w:t>(批量</w:t>
      </w:r>
      <w:r>
        <w:t>)</w:t>
      </w:r>
      <w:bookmarkEnd w:id="64"/>
      <w:bookmarkEnd w:id="65"/>
    </w:p>
    <w:p w14:paraId="5A969A75" w14:textId="54743335" w:rsidR="0082660E" w:rsidRDefault="008E3073" w:rsidP="00AF5415">
      <w:pPr>
        <w:ind w:firstLine="576"/>
        <w:rPr>
          <w:rFonts w:eastAsiaTheme="minorEastAsia"/>
        </w:rPr>
      </w:pPr>
      <w:r>
        <w:rPr>
          <w:rFonts w:eastAsiaTheme="minorEastAsia" w:hint="eastAsia"/>
        </w:rPr>
        <w:t>批量查询</w:t>
      </w:r>
      <w:r w:rsidR="008649F4">
        <w:rPr>
          <w:rFonts w:eastAsiaTheme="minorEastAsia" w:hint="eastAsia"/>
        </w:rPr>
        <w:t>用户</w:t>
      </w:r>
      <w:r w:rsidR="00955B13">
        <w:rPr>
          <w:rFonts w:eastAsiaTheme="minorEastAsia" w:hint="eastAsia"/>
        </w:rPr>
        <w:t>信息</w:t>
      </w:r>
      <w:r>
        <w:rPr>
          <w:rFonts w:eastAsiaTheme="minorEastAsia" w:hint="eastAsia"/>
        </w:rPr>
        <w:t>的接口</w:t>
      </w:r>
      <w:r w:rsidR="004240B0">
        <w:rPr>
          <w:rFonts w:eastAsiaTheme="minorEastAsia" w:hint="eastAsia"/>
        </w:rPr>
        <w:t>，同时支持基本的查询参数。</w:t>
      </w:r>
    </w:p>
    <w:p w14:paraId="2580A5C4" w14:textId="4072FE27" w:rsidR="00A96EBE" w:rsidRPr="00A96EBE" w:rsidRDefault="00A96EBE" w:rsidP="00A96EBE">
      <w:pPr>
        <w:ind w:firstLine="576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>该接口支持分页功能，分页功能参见</w:t>
      </w:r>
      <w:hyperlink w:anchor="_附录1.分页参数" w:history="1">
        <w:r w:rsidR="00395B0D" w:rsidRPr="00826CDE">
          <w:rPr>
            <w:rStyle w:val="affa"/>
            <w:rFonts w:eastAsiaTheme="minorEastAsia" w:hint="eastAsia"/>
          </w:rPr>
          <w:t>附录1</w:t>
        </w:r>
        <w:r w:rsidR="00395B0D" w:rsidRPr="00826CDE">
          <w:rPr>
            <w:rStyle w:val="affa"/>
            <w:rFonts w:eastAsiaTheme="minorEastAsia"/>
          </w:rPr>
          <w:t>.</w:t>
        </w:r>
        <w:r w:rsidR="00395B0D" w:rsidRPr="00826CDE">
          <w:rPr>
            <w:rStyle w:val="affa"/>
            <w:rFonts w:eastAsiaTheme="minorEastAsia" w:hint="eastAsia"/>
          </w:rPr>
          <w:t>分页</w:t>
        </w:r>
        <w:r w:rsidR="00955B13" w:rsidRPr="00826CDE">
          <w:rPr>
            <w:rStyle w:val="affa"/>
            <w:rFonts w:eastAsiaTheme="minorEastAsia" w:hint="eastAsia"/>
          </w:rPr>
          <w:t>参数</w:t>
        </w:r>
      </w:hyperlink>
      <w:r w:rsidR="00955B13">
        <w:rPr>
          <w:rFonts w:eastAsiaTheme="minorEastAsia" w:hint="eastAsia"/>
        </w:rPr>
        <w:t>。</w:t>
      </w:r>
    </w:p>
    <w:p w14:paraId="52D13DD7" w14:textId="77777777" w:rsidR="00433366" w:rsidRPr="00A96EBE" w:rsidRDefault="00433366" w:rsidP="00433366"/>
    <w:p w14:paraId="5EB05C0F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请求报头：</w:t>
      </w:r>
    </w:p>
    <w:tbl>
      <w:tblPr>
        <w:tblStyle w:val="affb"/>
        <w:tblW w:w="10348" w:type="dxa"/>
        <w:tblInd w:w="-147" w:type="dxa"/>
        <w:tblLook w:val="04A0" w:firstRow="1" w:lastRow="0" w:firstColumn="1" w:lastColumn="0" w:noHBand="0" w:noVBand="1"/>
      </w:tblPr>
      <w:tblGrid>
        <w:gridCol w:w="1702"/>
        <w:gridCol w:w="8646"/>
      </w:tblGrid>
      <w:tr w:rsidR="0082660E" w14:paraId="69BFE634" w14:textId="77777777" w:rsidTr="00BB2440">
        <w:tc>
          <w:tcPr>
            <w:tcW w:w="1702" w:type="dxa"/>
            <w:shd w:val="clear" w:color="auto" w:fill="8DB3E2" w:themeFill="text2" w:themeFillTint="66"/>
          </w:tcPr>
          <w:p w14:paraId="2EC89852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="微软雅黑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8646" w:type="dxa"/>
            <w:shd w:val="clear" w:color="auto" w:fill="8DB3E2" w:themeFill="text2" w:themeFillTint="66"/>
          </w:tcPr>
          <w:p w14:paraId="608858B4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="微软雅黑"/>
                <w:b/>
                <w:bCs/>
                <w:sz w:val="21"/>
                <w:szCs w:val="21"/>
              </w:rPr>
              <w:t>参数值</w:t>
            </w:r>
          </w:p>
        </w:tc>
      </w:tr>
      <w:tr w:rsidR="0082660E" w14:paraId="26A414C1" w14:textId="77777777" w:rsidTr="00BB2440">
        <w:tc>
          <w:tcPr>
            <w:tcW w:w="1702" w:type="dxa"/>
          </w:tcPr>
          <w:p w14:paraId="01EF398D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lastRenderedPageBreak/>
              <w:t>URL</w:t>
            </w:r>
          </w:p>
        </w:tc>
        <w:tc>
          <w:tcPr>
            <w:tcW w:w="8646" w:type="dxa"/>
          </w:tcPr>
          <w:p w14:paraId="517F95D6" w14:textId="1FBC474F" w:rsidR="0082660E" w:rsidRPr="00952BDB" w:rsidRDefault="008649F4" w:rsidP="009C0F76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userP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roject</w:t>
            </w:r>
            <w:r w:rsidRPr="00BB5DB9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/controller/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</w:rPr>
              <w:t>/bat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ch</w:t>
            </w:r>
          </w:p>
        </w:tc>
      </w:tr>
      <w:tr w:rsidR="0082660E" w14:paraId="41F4051F" w14:textId="77777777" w:rsidTr="00BB2440">
        <w:tc>
          <w:tcPr>
            <w:tcW w:w="1702" w:type="dxa"/>
          </w:tcPr>
          <w:p w14:paraId="7FBCEAB4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Method</w:t>
            </w:r>
          </w:p>
        </w:tc>
        <w:tc>
          <w:tcPr>
            <w:tcW w:w="8646" w:type="dxa"/>
          </w:tcPr>
          <w:p w14:paraId="0D84FD3F" w14:textId="066E35B7" w:rsidR="0082660E" w:rsidRPr="00952BDB" w:rsidRDefault="007951B7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/>
                <w:sz w:val="21"/>
                <w:szCs w:val="21"/>
              </w:rPr>
              <w:t>POST</w:t>
            </w:r>
          </w:p>
        </w:tc>
      </w:tr>
      <w:tr w:rsidR="0082660E" w14:paraId="3F3EB01D" w14:textId="77777777" w:rsidTr="00BB2440">
        <w:tc>
          <w:tcPr>
            <w:tcW w:w="1702" w:type="dxa"/>
          </w:tcPr>
          <w:p w14:paraId="497548AF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ContentType</w:t>
            </w:r>
          </w:p>
        </w:tc>
        <w:tc>
          <w:tcPr>
            <w:tcW w:w="8646" w:type="dxa"/>
          </w:tcPr>
          <w:p w14:paraId="337233EC" w14:textId="77777777" w:rsidR="0082660E" w:rsidRPr="00952BDB" w:rsidRDefault="0082660E" w:rsidP="00BB2440">
            <w:pPr>
              <w:rPr>
                <w:rFonts w:asciiTheme="minorEastAsia" w:eastAsiaTheme="minorEastAsia" w:hAnsiTheme="minorEastAsia" w:cstheme="minorHAnsi"/>
                <w:sz w:val="21"/>
                <w:szCs w:val="21"/>
              </w:rPr>
            </w:pPr>
            <w:r w:rsidRPr="00952BDB">
              <w:rPr>
                <w:rFonts w:asciiTheme="minorEastAsia" w:eastAsiaTheme="minorEastAsia" w:hAnsiTheme="minorEastAsia" w:cstheme="minorHAnsi"/>
                <w:sz w:val="21"/>
                <w:szCs w:val="21"/>
              </w:rPr>
              <w:t>application/json</w:t>
            </w:r>
          </w:p>
        </w:tc>
      </w:tr>
    </w:tbl>
    <w:p w14:paraId="62F71808" w14:textId="77777777" w:rsidR="0082660E" w:rsidRDefault="0082660E" w:rsidP="0082660E"/>
    <w:p w14:paraId="3C61E065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请求参数：</w:t>
      </w:r>
    </w:p>
    <w:tbl>
      <w:tblPr>
        <w:tblW w:w="103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850"/>
        <w:gridCol w:w="1559"/>
        <w:gridCol w:w="1134"/>
        <w:gridCol w:w="3373"/>
      </w:tblGrid>
      <w:tr w:rsidR="00FE46D4" w:rsidRPr="005C6E94" w14:paraId="34857177" w14:textId="77777777" w:rsidTr="00C45098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7A8C58E2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  <w:hideMark/>
          </w:tcPr>
          <w:p w14:paraId="753ABF4C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9C9C7B5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7CFF69C1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6D890CBE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3DBACA23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3373" w:type="dxa"/>
            <w:shd w:val="clear" w:color="auto" w:fill="8DB3E2" w:themeFill="text2" w:themeFillTint="66"/>
            <w:vAlign w:val="center"/>
            <w:hideMark/>
          </w:tcPr>
          <w:p w14:paraId="41E976F5" w14:textId="77777777" w:rsidR="00FE46D4" w:rsidRPr="005C6E94" w:rsidRDefault="00FE46D4" w:rsidP="00C4509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4240B0" w14:paraId="4496E09C" w14:textId="77777777" w:rsidTr="00C45098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3A390C7D" w14:textId="650C64A8" w:rsidR="004240B0" w:rsidRPr="00600CA2" w:rsidRDefault="00502557" w:rsidP="004240B0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无</w:t>
            </w:r>
          </w:p>
        </w:tc>
        <w:tc>
          <w:tcPr>
            <w:tcW w:w="708" w:type="dxa"/>
            <w:shd w:val="clear" w:color="auto" w:fill="auto"/>
            <w:noWrap/>
          </w:tcPr>
          <w:p w14:paraId="39A0F5AC" w14:textId="22A0B94B" w:rsidR="004240B0" w:rsidRDefault="004240B0" w:rsidP="004240B0">
            <w:pPr>
              <w:pStyle w:val="TableText"/>
            </w:pPr>
          </w:p>
        </w:tc>
        <w:tc>
          <w:tcPr>
            <w:tcW w:w="993" w:type="dxa"/>
            <w:shd w:val="clear" w:color="auto" w:fill="auto"/>
          </w:tcPr>
          <w:p w14:paraId="6EFD8E4A" w14:textId="354E946C" w:rsidR="004240B0" w:rsidRDefault="004240B0" w:rsidP="004240B0">
            <w:pPr>
              <w:pStyle w:val="TableText"/>
            </w:pPr>
          </w:p>
        </w:tc>
        <w:tc>
          <w:tcPr>
            <w:tcW w:w="850" w:type="dxa"/>
          </w:tcPr>
          <w:p w14:paraId="10489FAD" w14:textId="608A50E7" w:rsidR="004240B0" w:rsidRDefault="004240B0" w:rsidP="004240B0">
            <w:pPr>
              <w:pStyle w:val="TableText"/>
            </w:pPr>
          </w:p>
        </w:tc>
        <w:tc>
          <w:tcPr>
            <w:tcW w:w="1559" w:type="dxa"/>
            <w:shd w:val="clear" w:color="auto" w:fill="auto"/>
          </w:tcPr>
          <w:p w14:paraId="4D226DD0" w14:textId="11B64958" w:rsidR="004240B0" w:rsidRDefault="004240B0" w:rsidP="004240B0">
            <w:pPr>
              <w:pStyle w:val="TableText"/>
            </w:pPr>
          </w:p>
        </w:tc>
        <w:tc>
          <w:tcPr>
            <w:tcW w:w="1134" w:type="dxa"/>
            <w:shd w:val="clear" w:color="auto" w:fill="auto"/>
          </w:tcPr>
          <w:p w14:paraId="3CDBA6B8" w14:textId="38856635" w:rsidR="004240B0" w:rsidRDefault="004240B0" w:rsidP="004240B0">
            <w:pPr>
              <w:pStyle w:val="TableText"/>
            </w:pPr>
          </w:p>
        </w:tc>
        <w:tc>
          <w:tcPr>
            <w:tcW w:w="3373" w:type="dxa"/>
            <w:shd w:val="clear" w:color="auto" w:fill="auto"/>
            <w:noWrap/>
          </w:tcPr>
          <w:p w14:paraId="5197B8BC" w14:textId="557765D4" w:rsidR="004240B0" w:rsidRDefault="004240B0" w:rsidP="004240B0">
            <w:pPr>
              <w:pStyle w:val="TableText"/>
            </w:pPr>
          </w:p>
        </w:tc>
      </w:tr>
    </w:tbl>
    <w:p w14:paraId="11DB18B7" w14:textId="77777777" w:rsidR="0082660E" w:rsidRDefault="0082660E" w:rsidP="0082660E">
      <w:pPr>
        <w:rPr>
          <w:rFonts w:eastAsiaTheme="minorEastAsia"/>
        </w:rPr>
      </w:pPr>
    </w:p>
    <w:p w14:paraId="1DDFC3DD" w14:textId="77777777" w:rsidR="0082660E" w:rsidRPr="004A41A5" w:rsidRDefault="0082660E" w:rsidP="0082660E">
      <w:pPr>
        <w:rPr>
          <w:rFonts w:ascii="微软雅黑" w:eastAsia="微软雅黑" w:hAnsi="微软雅黑" w:cs="微软雅黑"/>
        </w:rPr>
      </w:pPr>
      <w:r w:rsidRPr="004A41A5">
        <w:rPr>
          <w:rFonts w:ascii="微软雅黑" w:eastAsia="微软雅黑" w:hAnsi="微软雅黑" w:cs="微软雅黑" w:hint="eastAsia"/>
        </w:rPr>
        <w:t>响应参数：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916"/>
        <w:gridCol w:w="1635"/>
        <w:gridCol w:w="4394"/>
      </w:tblGrid>
      <w:tr w:rsidR="0082660E" w:rsidRPr="00DD05C6" w14:paraId="2BFAF45A" w14:textId="77777777" w:rsidTr="00D57A66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2C69BE57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6FB7ED43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916" w:type="dxa"/>
            <w:shd w:val="clear" w:color="auto" w:fill="8DB3E2" w:themeFill="text2" w:themeFillTint="66"/>
            <w:vAlign w:val="center"/>
          </w:tcPr>
          <w:p w14:paraId="7E16257D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9B04AF"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635" w:type="dxa"/>
            <w:shd w:val="clear" w:color="auto" w:fill="8DB3E2" w:themeFill="text2" w:themeFillTint="66"/>
            <w:vAlign w:val="center"/>
          </w:tcPr>
          <w:p w14:paraId="32A919E2" w14:textId="77777777" w:rsidR="0082660E" w:rsidRPr="009B04AF" w:rsidRDefault="0082660E" w:rsidP="00BB2440">
            <w:pPr>
              <w:rPr>
                <w:rFonts w:asciiTheme="minorEastAsia" w:eastAsiaTheme="minorEastAsia" w:hAnsiTheme="minorEastAsia" w:cs="微软雅黑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取值范围</w:t>
            </w:r>
          </w:p>
        </w:tc>
        <w:tc>
          <w:tcPr>
            <w:tcW w:w="4394" w:type="dxa"/>
            <w:shd w:val="clear" w:color="auto" w:fill="8DB3E2" w:themeFill="text2" w:themeFillTint="66"/>
            <w:vAlign w:val="center"/>
            <w:hideMark/>
          </w:tcPr>
          <w:p w14:paraId="1C52B51E" w14:textId="77777777" w:rsidR="0082660E" w:rsidRPr="009B04AF" w:rsidRDefault="0082660E" w:rsidP="00BB2440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82660E" w14:paraId="0E00A5A3" w14:textId="77777777" w:rsidTr="00D57A66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557CD9DD" w14:textId="3AEB7304" w:rsidR="0082660E" w:rsidRPr="008933C8" w:rsidRDefault="006A3AA9" w:rsidP="00BB2440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users</w:t>
            </w:r>
          </w:p>
        </w:tc>
        <w:tc>
          <w:tcPr>
            <w:tcW w:w="1701" w:type="dxa"/>
            <w:shd w:val="clear" w:color="auto" w:fill="auto"/>
          </w:tcPr>
          <w:p w14:paraId="31BEE3D4" w14:textId="2714AC79" w:rsidR="0082660E" w:rsidRPr="008933C8" w:rsidRDefault="0082660E" w:rsidP="006A3AA9">
            <w:pPr>
              <w:pStyle w:val="TableText"/>
              <w:rPr>
                <w:rFonts w:asciiTheme="minorEastAsia" w:hAnsiTheme="minorEastAsia"/>
              </w:rPr>
            </w:pPr>
            <w:r w:rsidRPr="008933C8">
              <w:rPr>
                <w:rFonts w:asciiTheme="minorEastAsia" w:hAnsiTheme="minorEastAsia"/>
              </w:rPr>
              <w:t>List&lt;</w:t>
            </w:r>
            <w:r w:rsidR="006A3AA9">
              <w:rPr>
                <w:rFonts w:asciiTheme="minorEastAsia" w:hAnsiTheme="minorEastAsia"/>
              </w:rPr>
              <w:t>User</w:t>
            </w:r>
            <w:r w:rsidRPr="008933C8">
              <w:rPr>
                <w:rFonts w:asciiTheme="minorEastAsia" w:hAnsiTheme="minorEastAsia"/>
              </w:rPr>
              <w:t>&gt;</w:t>
            </w:r>
          </w:p>
        </w:tc>
        <w:tc>
          <w:tcPr>
            <w:tcW w:w="916" w:type="dxa"/>
            <w:shd w:val="clear" w:color="auto" w:fill="auto"/>
          </w:tcPr>
          <w:p w14:paraId="03370F1D" w14:textId="77777777" w:rsidR="0082660E" w:rsidRPr="008933C8" w:rsidRDefault="0082660E" w:rsidP="00BB2440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635" w:type="dxa"/>
          </w:tcPr>
          <w:p w14:paraId="724B8FDE" w14:textId="77777777" w:rsidR="0082660E" w:rsidRPr="008933C8" w:rsidRDefault="0082660E" w:rsidP="00BB2440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4394" w:type="dxa"/>
            <w:shd w:val="clear" w:color="auto" w:fill="auto"/>
            <w:noWrap/>
          </w:tcPr>
          <w:p w14:paraId="57DB2AAA" w14:textId="2A7C0E01" w:rsidR="0082660E" w:rsidRPr="008933C8" w:rsidRDefault="00AB5EC6" w:rsidP="00952BDB">
            <w:pPr>
              <w:pStyle w:val="TableText"/>
              <w:rPr>
                <w:rFonts w:asciiTheme="minorEastAsia" w:hAnsiTheme="minorEastAsia"/>
              </w:rPr>
            </w:pPr>
            <w:r w:rsidRPr="008933C8">
              <w:rPr>
                <w:rFonts w:asciiTheme="minorEastAsia" w:hAnsiTheme="minorEastAsia" w:cs="Times New Roman" w:hint="eastAsia"/>
              </w:rPr>
              <w:t>设备</w:t>
            </w:r>
            <w:r w:rsidR="0082660E" w:rsidRPr="008933C8">
              <w:rPr>
                <w:rFonts w:asciiTheme="minorEastAsia" w:hAnsiTheme="minorEastAsia" w:cs="Times New Roman" w:hint="eastAsia"/>
              </w:rPr>
              <w:t>信息的集合</w:t>
            </w:r>
          </w:p>
        </w:tc>
      </w:tr>
    </w:tbl>
    <w:p w14:paraId="49DF0494" w14:textId="67718F3E" w:rsidR="0082660E" w:rsidRDefault="0082660E" w:rsidP="0082660E">
      <w:pPr>
        <w:rPr>
          <w:rFonts w:eastAsiaTheme="minorEastAsia"/>
        </w:rPr>
      </w:pPr>
    </w:p>
    <w:p w14:paraId="0A91290D" w14:textId="55079438" w:rsidR="00FD4507" w:rsidRDefault="006A3AA9" w:rsidP="0082660E">
      <w:pPr>
        <w:rPr>
          <w:rFonts w:eastAsiaTheme="minorEastAsia"/>
        </w:rPr>
      </w:pPr>
      <w:r>
        <w:t>User</w:t>
      </w:r>
      <w:r w:rsidR="00FD4507">
        <w:rPr>
          <w:rFonts w:eastAsiaTheme="minorEastAsia"/>
        </w:rPr>
        <w:t>: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31"/>
        <w:gridCol w:w="818"/>
        <w:gridCol w:w="1240"/>
        <w:gridCol w:w="5713"/>
      </w:tblGrid>
      <w:tr w:rsidR="00747E0E" w:rsidRPr="005C6E94" w14:paraId="759EA075" w14:textId="77777777" w:rsidTr="005F229E">
        <w:trPr>
          <w:trHeight w:val="540"/>
        </w:trPr>
        <w:tc>
          <w:tcPr>
            <w:tcW w:w="1446" w:type="dxa"/>
            <w:shd w:val="clear" w:color="auto" w:fill="8DB3E2" w:themeFill="text2" w:themeFillTint="66"/>
            <w:vAlign w:val="center"/>
            <w:hideMark/>
          </w:tcPr>
          <w:p w14:paraId="5E72F2E6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31" w:type="dxa"/>
            <w:shd w:val="clear" w:color="auto" w:fill="8DB3E2" w:themeFill="text2" w:themeFillTint="66"/>
            <w:vAlign w:val="center"/>
          </w:tcPr>
          <w:p w14:paraId="7ADD4129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18" w:type="dxa"/>
            <w:shd w:val="clear" w:color="auto" w:fill="8DB3E2" w:themeFill="text2" w:themeFillTint="66"/>
            <w:vAlign w:val="center"/>
          </w:tcPr>
          <w:p w14:paraId="1519B968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1240" w:type="dxa"/>
            <w:shd w:val="clear" w:color="auto" w:fill="8DB3E2" w:themeFill="text2" w:themeFillTint="66"/>
            <w:vAlign w:val="center"/>
          </w:tcPr>
          <w:p w14:paraId="16EA99D5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取值范围</w:t>
            </w:r>
          </w:p>
        </w:tc>
        <w:tc>
          <w:tcPr>
            <w:tcW w:w="5713" w:type="dxa"/>
            <w:shd w:val="clear" w:color="auto" w:fill="8DB3E2" w:themeFill="text2" w:themeFillTint="66"/>
            <w:vAlign w:val="center"/>
            <w:hideMark/>
          </w:tcPr>
          <w:p w14:paraId="411C4C0F" w14:textId="77777777" w:rsidR="00747E0E" w:rsidRPr="008545CE" w:rsidRDefault="00747E0E" w:rsidP="005F229E">
            <w:pPr>
              <w:rPr>
                <w:rFonts w:asciiTheme="minorEastAsia" w:eastAsiaTheme="minorEastAsia" w:hAnsiTheme="minorEastAsia" w:cstheme="minorHAnsi"/>
                <w:b/>
                <w:bCs/>
                <w:sz w:val="21"/>
                <w:szCs w:val="21"/>
              </w:rPr>
            </w:pPr>
            <w:r w:rsidRPr="008545CE">
              <w:rPr>
                <w:rFonts w:asciiTheme="minorEastAsia" w:eastAsiaTheme="minorEastAsia" w:hAnsiTheme="minorEastAsia" w:cstheme="minorHAnsi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47E0E" w14:paraId="1A8B1168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17E8D8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/>
              </w:rPr>
              <w:t>id</w:t>
            </w:r>
          </w:p>
        </w:tc>
        <w:tc>
          <w:tcPr>
            <w:tcW w:w="1131" w:type="dxa"/>
            <w:shd w:val="clear" w:color="auto" w:fill="auto"/>
          </w:tcPr>
          <w:p w14:paraId="4F07885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>teger</w:t>
            </w:r>
          </w:p>
        </w:tc>
        <w:tc>
          <w:tcPr>
            <w:tcW w:w="818" w:type="dxa"/>
          </w:tcPr>
          <w:p w14:paraId="6F077DAD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1240" w:type="dxa"/>
            <w:shd w:val="clear" w:color="auto" w:fill="auto"/>
          </w:tcPr>
          <w:p w14:paraId="0D6D358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31AB7A9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用户</w:t>
            </w:r>
            <w:r w:rsidRPr="00B31DDA">
              <w:rPr>
                <w:rFonts w:asciiTheme="minorEastAsia" w:hAnsiTheme="minorEastAsia"/>
              </w:rPr>
              <w:t>ID</w:t>
            </w:r>
          </w:p>
        </w:tc>
      </w:tr>
      <w:tr w:rsidR="00747E0E" w14:paraId="1B7FF345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642783BE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name</w:t>
            </w:r>
          </w:p>
        </w:tc>
        <w:tc>
          <w:tcPr>
            <w:tcW w:w="1131" w:type="dxa"/>
            <w:shd w:val="clear" w:color="auto" w:fill="auto"/>
          </w:tcPr>
          <w:p w14:paraId="5AF5FC5E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29DF9504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01647F64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0777D70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姓名</w:t>
            </w:r>
          </w:p>
        </w:tc>
      </w:tr>
      <w:tr w:rsidR="00747E0E" w14:paraId="61B43128" w14:textId="77777777" w:rsidTr="005F229E">
        <w:trPr>
          <w:trHeight w:val="312"/>
        </w:trPr>
        <w:tc>
          <w:tcPr>
            <w:tcW w:w="1446" w:type="dxa"/>
            <w:shd w:val="clear" w:color="auto" w:fill="auto"/>
            <w:noWrap/>
          </w:tcPr>
          <w:p w14:paraId="16A45BF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email</w:t>
            </w:r>
          </w:p>
        </w:tc>
        <w:tc>
          <w:tcPr>
            <w:tcW w:w="1131" w:type="dxa"/>
            <w:shd w:val="clear" w:color="auto" w:fill="auto"/>
          </w:tcPr>
          <w:p w14:paraId="3A6A1121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818" w:type="dxa"/>
          </w:tcPr>
          <w:p w14:paraId="121FE5C3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240" w:type="dxa"/>
            <w:shd w:val="clear" w:color="auto" w:fill="auto"/>
          </w:tcPr>
          <w:p w14:paraId="6CBE1FA3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54D09A16" w14:textId="77777777" w:rsidR="00747E0E" w:rsidRPr="008545CE" w:rsidRDefault="00747E0E" w:rsidP="005F229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1DDA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747E0E" w14:paraId="28D80033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58CEAC56" w14:textId="77777777" w:rsidR="00747E0E" w:rsidRPr="008545CE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B31DDA">
              <w:rPr>
                <w:rFonts w:asciiTheme="minorEastAsia" w:hAnsiTheme="minorEastAsia" w:cstheme="minorHAnsi"/>
              </w:rPr>
              <w:t>birthday</w:t>
            </w:r>
          </w:p>
        </w:tc>
        <w:tc>
          <w:tcPr>
            <w:tcW w:w="1131" w:type="dxa"/>
            <w:shd w:val="clear" w:color="auto" w:fill="auto"/>
          </w:tcPr>
          <w:p w14:paraId="0BB65329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6CA0FF4B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240" w:type="dxa"/>
            <w:shd w:val="clear" w:color="auto" w:fill="auto"/>
          </w:tcPr>
          <w:p w14:paraId="776ED14F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7160C7A5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B31DDA">
              <w:rPr>
                <w:rFonts w:asciiTheme="minorEastAsia" w:hAnsiTheme="minorEastAsia" w:hint="eastAsia"/>
              </w:rPr>
              <w:t>生日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</w:t>
            </w:r>
          </w:p>
        </w:tc>
      </w:tr>
      <w:tr w:rsidR="00747E0E" w14:paraId="7AB44F20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018C76BA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8545CE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131" w:type="dxa"/>
            <w:shd w:val="clear" w:color="auto" w:fill="auto"/>
          </w:tcPr>
          <w:p w14:paraId="04B37B04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7482F9D4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5FB73A40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134289FC" w14:textId="77777777" w:rsidR="00747E0E" w:rsidRPr="00B31DDA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 w:rsidRPr="008545CE">
              <w:rPr>
                <w:rFonts w:asciiTheme="minorEastAsia" w:hAnsiTheme="minorEastAsia" w:cs="Times New Roman" w:hint="eastAsia"/>
              </w:rPr>
              <w:t>创建时间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  <w:tr w:rsidR="00747E0E" w14:paraId="212EBDAF" w14:textId="77777777" w:rsidTr="005F229E">
        <w:trPr>
          <w:trHeight w:val="284"/>
        </w:trPr>
        <w:tc>
          <w:tcPr>
            <w:tcW w:w="1446" w:type="dxa"/>
            <w:shd w:val="clear" w:color="auto" w:fill="auto"/>
            <w:noWrap/>
          </w:tcPr>
          <w:p w14:paraId="724C82DF" w14:textId="77777777" w:rsidR="00747E0E" w:rsidRPr="00B31DDA" w:rsidRDefault="00747E0E" w:rsidP="005F229E">
            <w:pPr>
              <w:pStyle w:val="TableText"/>
              <w:rPr>
                <w:rFonts w:asciiTheme="minorEastAsia" w:hAnsiTheme="minorEastAsia" w:cstheme="minorHAnsi"/>
              </w:rPr>
            </w:pPr>
            <w:r w:rsidRPr="00496E7D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131" w:type="dxa"/>
            <w:shd w:val="clear" w:color="auto" w:fill="auto"/>
          </w:tcPr>
          <w:p w14:paraId="7C4595C7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818" w:type="dxa"/>
          </w:tcPr>
          <w:p w14:paraId="148FDB5F" w14:textId="77777777" w:rsidR="00747E0E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240" w:type="dxa"/>
            <w:shd w:val="clear" w:color="auto" w:fill="auto"/>
          </w:tcPr>
          <w:p w14:paraId="6DDF8A86" w14:textId="77777777" w:rsidR="00747E0E" w:rsidRPr="008545CE" w:rsidRDefault="00747E0E" w:rsidP="005F229E">
            <w:pPr>
              <w:pStyle w:val="TableText"/>
              <w:rPr>
                <w:rFonts w:asciiTheme="minorEastAsia" w:hAnsiTheme="minorEastAsia"/>
              </w:rPr>
            </w:pPr>
          </w:p>
        </w:tc>
        <w:tc>
          <w:tcPr>
            <w:tcW w:w="5713" w:type="dxa"/>
            <w:shd w:val="clear" w:color="auto" w:fill="auto"/>
            <w:noWrap/>
          </w:tcPr>
          <w:p w14:paraId="33D22DAB" w14:textId="77777777" w:rsidR="00747E0E" w:rsidRPr="00B31DDA" w:rsidRDefault="00747E0E" w:rsidP="005F229E">
            <w:pPr>
              <w:pStyle w:val="TableTex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Times New Roman" w:hint="eastAsia"/>
              </w:rPr>
              <w:t>修改</w:t>
            </w:r>
            <w:r w:rsidRPr="008545CE">
              <w:rPr>
                <w:rFonts w:asciiTheme="minorEastAsia" w:hAnsiTheme="minorEastAsia" w:cs="Times New Roman" w:hint="eastAsia"/>
              </w:rPr>
              <w:t>时间</w:t>
            </w:r>
            <w:r>
              <w:rPr>
                <w:rFonts w:asciiTheme="minorEastAsia" w:hAnsiTheme="minorEastAsia" w:hint="eastAsia"/>
              </w:rPr>
              <w:t>,格式</w:t>
            </w:r>
            <w:r w:rsidRPr="00EE3507">
              <w:rPr>
                <w:rFonts w:asciiTheme="minorEastAsia" w:hAnsiTheme="minorEastAsia"/>
              </w:rPr>
              <w:t>yyyy-MM-dd HH:mm:ss</w:t>
            </w:r>
          </w:p>
        </w:tc>
      </w:tr>
    </w:tbl>
    <w:p w14:paraId="1B9C18DE" w14:textId="1ECD9297" w:rsidR="00CE1881" w:rsidRDefault="00CE1881" w:rsidP="0082660E">
      <w:pPr>
        <w:rPr>
          <w:rFonts w:eastAsiaTheme="minorEastAsia"/>
        </w:rPr>
      </w:pPr>
    </w:p>
    <w:p w14:paraId="33A02C5C" w14:textId="77777777" w:rsidR="008649F4" w:rsidRDefault="008649F4" w:rsidP="008649F4">
      <w:pPr>
        <w:rPr>
          <w:rFonts w:ascii="Times New Roman" w:hAnsi="Times New Roman" w:cs="Times New Roman"/>
        </w:rPr>
      </w:pPr>
      <w:bookmarkStart w:id="66" w:name="_附录1.分页参数"/>
      <w:bookmarkStart w:id="67" w:name="_Toc83818668"/>
      <w:bookmarkStart w:id="68" w:name="_Toc87975903"/>
      <w:bookmarkEnd w:id="66"/>
      <w:r w:rsidRPr="001A024B">
        <w:rPr>
          <w:rFonts w:ascii="微软雅黑" w:eastAsia="微软雅黑" w:hAnsi="微软雅黑" w:cs="微软雅黑" w:hint="eastAsia"/>
        </w:rPr>
        <w:t>请求示例：</w:t>
      </w:r>
    </w:p>
    <w:p w14:paraId="22D294A0" w14:textId="62BA57D3" w:rsidR="008649F4" w:rsidRDefault="008649F4" w:rsidP="008649F4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 w:hint="eastAsia"/>
        </w:rPr>
        <w:t>http://</w:t>
      </w:r>
      <w:r w:rsidRPr="0087736B">
        <w:rPr>
          <w:rFonts w:asciiTheme="minorEastAsia" w:eastAsiaTheme="minorEastAsia" w:hAnsiTheme="minorEastAsia" w:cstheme="minorHAnsi"/>
        </w:rPr>
        <w:t>IP:Port</w:t>
      </w:r>
      <w:r w:rsidRPr="0087736B">
        <w:rPr>
          <w:rFonts w:asciiTheme="minorEastAsia" w:eastAsiaTheme="minorEastAsia" w:hAnsiTheme="minorEastAsia" w:cstheme="minorHAnsi" w:hint="eastAsia"/>
        </w:rPr>
        <w:t>/</w:t>
      </w:r>
      <w:r w:rsidRPr="0087736B">
        <w:rPr>
          <w:rFonts w:asciiTheme="minorEastAsia" w:eastAsiaTheme="minorEastAsia" w:hAnsiTheme="minorEastAsia" w:cstheme="minorHAnsi" w:hint="eastAsia"/>
          <w:sz w:val="21"/>
          <w:szCs w:val="21"/>
        </w:rPr>
        <w:t>user</w:t>
      </w:r>
      <w:r>
        <w:rPr>
          <w:rFonts w:asciiTheme="minorEastAsia" w:eastAsiaTheme="minorEastAsia" w:hAnsiTheme="minorEastAsia" w:cstheme="minorHAnsi"/>
          <w:sz w:val="21"/>
          <w:szCs w:val="21"/>
        </w:rPr>
        <w:t>P</w:t>
      </w:r>
      <w:r w:rsidRPr="0087736B">
        <w:rPr>
          <w:rFonts w:asciiTheme="minorEastAsia" w:eastAsiaTheme="minorEastAsia" w:hAnsiTheme="minorEastAsia" w:cstheme="minorHAnsi"/>
          <w:sz w:val="21"/>
          <w:szCs w:val="21"/>
        </w:rPr>
        <w:t>roject/controller/user</w:t>
      </w:r>
      <w:r>
        <w:rPr>
          <w:rFonts w:asciiTheme="minorEastAsia" w:eastAsiaTheme="minorEastAsia" w:hAnsiTheme="minorEastAsia" w:cstheme="minorHAnsi"/>
          <w:sz w:val="21"/>
          <w:szCs w:val="21"/>
        </w:rPr>
        <w:t>/</w:t>
      </w:r>
      <w:r w:rsidR="007951B7">
        <w:rPr>
          <w:rFonts w:asciiTheme="minorEastAsia" w:eastAsiaTheme="minorEastAsia" w:hAnsiTheme="minorEastAsia" w:cstheme="minorHAnsi"/>
          <w:sz w:val="21"/>
          <w:szCs w:val="21"/>
        </w:rPr>
        <w:t>batch</w:t>
      </w:r>
      <w:r>
        <w:rPr>
          <w:rFonts w:asciiTheme="minorEastAsia" w:eastAsiaTheme="minorEastAsia" w:hAnsiTheme="minorEastAsia" w:cstheme="minorHAnsi"/>
        </w:rPr>
        <w:t xml:space="preserve"> </w:t>
      </w:r>
      <w:r w:rsidR="007951B7">
        <w:rPr>
          <w:rFonts w:asciiTheme="minorEastAsia" w:eastAsiaTheme="minorEastAsia" w:hAnsiTheme="minorEastAsia" w:cstheme="minorHAnsi"/>
        </w:rPr>
        <w:t>POST</w:t>
      </w:r>
    </w:p>
    <w:p w14:paraId="17BCAB1D" w14:textId="77777777" w:rsidR="00614266" w:rsidRPr="0087736B" w:rsidRDefault="00614266" w:rsidP="00614266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039C7161" w14:textId="77777777" w:rsidR="008649F4" w:rsidRDefault="008649F4" w:rsidP="008649F4">
      <w:pPr>
        <w:rPr>
          <w:rFonts w:asciiTheme="minorEastAsia" w:eastAsiaTheme="minorEastAsia" w:hAnsiTheme="minorEastAsia" w:cs="Times New Roman"/>
        </w:rPr>
      </w:pPr>
    </w:p>
    <w:p w14:paraId="23B65302" w14:textId="77777777" w:rsidR="008649F4" w:rsidRPr="001A024B" w:rsidRDefault="008649F4" w:rsidP="008649F4">
      <w:pPr>
        <w:rPr>
          <w:rFonts w:ascii="Times New Roman" w:hAnsi="Times New Roman" w:cs="Times New Roman"/>
        </w:rPr>
      </w:pPr>
      <w:r w:rsidRPr="001A024B">
        <w:rPr>
          <w:rFonts w:ascii="微软雅黑" w:eastAsia="微软雅黑" w:hAnsi="微软雅黑" w:cs="微软雅黑" w:hint="eastAsia"/>
        </w:rPr>
        <w:t>响应示例：</w:t>
      </w:r>
    </w:p>
    <w:p w14:paraId="249B331E" w14:textId="77777777" w:rsidR="008649F4" w:rsidRPr="0087736B" w:rsidRDefault="008649F4" w:rsidP="008649F4">
      <w:pPr>
        <w:rPr>
          <w:rFonts w:asciiTheme="minorEastAsia" w:eastAsiaTheme="minorEastAsia" w:hAnsiTheme="minorEastAsia" w:cstheme="minorHAnsi"/>
        </w:rPr>
      </w:pPr>
      <w:r w:rsidRPr="0087736B">
        <w:rPr>
          <w:rFonts w:asciiTheme="minorEastAsia" w:eastAsiaTheme="minorEastAsia" w:hAnsiTheme="minorEastAsia" w:cstheme="minorHAnsi"/>
        </w:rPr>
        <w:t>{</w:t>
      </w:r>
      <w:r w:rsidRPr="0087736B">
        <w:rPr>
          <w:rFonts w:asciiTheme="minorEastAsia" w:eastAsiaTheme="minorEastAsia" w:hAnsiTheme="minorEastAsia" w:cstheme="minorHAnsi"/>
        </w:rPr>
        <w:br/>
        <w:t>    </w:t>
      </w:r>
      <w:r>
        <w:rPr>
          <w:rFonts w:asciiTheme="minorEastAsia" w:eastAsiaTheme="minorEastAsia" w:hAnsiTheme="minorEastAsia" w:cstheme="minorHAnsi"/>
        </w:rPr>
        <w:t>//TODO</w:t>
      </w:r>
      <w:r w:rsidRPr="0087736B">
        <w:rPr>
          <w:rFonts w:asciiTheme="minorEastAsia" w:eastAsiaTheme="minorEastAsia" w:hAnsiTheme="minorEastAsia" w:cstheme="minorHAnsi"/>
        </w:rPr>
        <w:br/>
        <w:t>}</w:t>
      </w:r>
    </w:p>
    <w:p w14:paraId="5CA89F30" w14:textId="2A03B35E" w:rsidR="008431D9" w:rsidRDefault="008431D9" w:rsidP="001B753D">
      <w:pPr>
        <w:pStyle w:val="1"/>
        <w:numPr>
          <w:ilvl w:val="0"/>
          <w:numId w:val="0"/>
        </w:numPr>
      </w:pPr>
      <w:r w:rsidRPr="001B753D">
        <w:rPr>
          <w:rFonts w:ascii="宋体" w:eastAsia="宋体" w:hAnsi="宋体" w:cs="宋体" w:hint="eastAsia"/>
        </w:rPr>
        <w:t>附录</w:t>
      </w:r>
      <w:r>
        <w:rPr>
          <w:rFonts w:hint="eastAsia"/>
        </w:rPr>
        <w:t>1</w:t>
      </w:r>
      <w:r>
        <w:t>.</w:t>
      </w:r>
      <w:r w:rsidRPr="001B753D">
        <w:rPr>
          <w:rFonts w:ascii="宋体" w:eastAsia="宋体" w:hAnsi="宋体" w:cs="宋体" w:hint="eastAsia"/>
        </w:rPr>
        <w:t>分页参数</w:t>
      </w:r>
      <w:bookmarkEnd w:id="67"/>
      <w:bookmarkEnd w:id="68"/>
      <w:r w:rsidR="001B753D">
        <w:rPr>
          <w:rFonts w:hint="eastAsia"/>
        </w:rPr>
        <w:t xml:space="preserve"> </w:t>
      </w:r>
    </w:p>
    <w:p w14:paraId="40C86D1A" w14:textId="7B23D62F" w:rsidR="00D864A3" w:rsidRDefault="008C56D7" w:rsidP="00EB6B10">
      <w:pPr>
        <w:pStyle w:val="21"/>
        <w:numPr>
          <w:ilvl w:val="0"/>
          <w:numId w:val="0"/>
        </w:numPr>
        <w:ind w:left="576"/>
      </w:pPr>
      <w:bookmarkStart w:id="69" w:name="_Toc83818669"/>
      <w:bookmarkStart w:id="70" w:name="_Toc87975904"/>
      <w:r>
        <w:rPr>
          <w:rFonts w:hint="eastAsia"/>
        </w:rPr>
        <w:t>1</w:t>
      </w:r>
      <w:r>
        <w:t>.</w:t>
      </w:r>
      <w:r w:rsidR="00E461E7">
        <w:rPr>
          <w:rFonts w:hint="eastAsia"/>
        </w:rPr>
        <w:t>请求参数</w:t>
      </w:r>
      <w:bookmarkEnd w:id="69"/>
      <w:bookmarkEnd w:id="70"/>
    </w:p>
    <w:tbl>
      <w:tblPr>
        <w:tblW w:w="81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2126"/>
        <w:gridCol w:w="2664"/>
      </w:tblGrid>
      <w:tr w:rsidR="00CA6075" w:rsidRPr="005C6E94" w14:paraId="55BCE43E" w14:textId="77777777" w:rsidTr="00CA6075">
        <w:trPr>
          <w:trHeight w:val="540"/>
        </w:trPr>
        <w:tc>
          <w:tcPr>
            <w:tcW w:w="1702" w:type="dxa"/>
            <w:shd w:val="clear" w:color="auto" w:fill="8DB3E2" w:themeFill="text2" w:themeFillTint="66"/>
            <w:vAlign w:val="center"/>
            <w:hideMark/>
          </w:tcPr>
          <w:p w14:paraId="640E632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708" w:type="dxa"/>
            <w:shd w:val="clear" w:color="auto" w:fill="8DB3E2" w:themeFill="text2" w:themeFillTint="66"/>
            <w:vAlign w:val="center"/>
            <w:hideMark/>
          </w:tcPr>
          <w:p w14:paraId="16FE8771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必填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D9EBD5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126" w:type="dxa"/>
            <w:shd w:val="clear" w:color="auto" w:fill="8DB3E2" w:themeFill="text2" w:themeFillTint="66"/>
            <w:vAlign w:val="center"/>
          </w:tcPr>
          <w:p w14:paraId="14033206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默认值</w:t>
            </w:r>
          </w:p>
        </w:tc>
        <w:tc>
          <w:tcPr>
            <w:tcW w:w="2664" w:type="dxa"/>
            <w:shd w:val="clear" w:color="auto" w:fill="8DB3E2" w:themeFill="text2" w:themeFillTint="66"/>
            <w:vAlign w:val="center"/>
            <w:hideMark/>
          </w:tcPr>
          <w:p w14:paraId="59A2CDC5" w14:textId="77777777" w:rsidR="00CA6075" w:rsidRPr="005C6E94" w:rsidRDefault="00CA6075" w:rsidP="00D14DD8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5C6E94">
              <w:rPr>
                <w:rFonts w:asciiTheme="minorHAnsi" w:eastAsiaTheme="minorEastAsia" w:hAnsiTheme="minorHAnsi" w:cstheme="minorHAnsi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CA6075" w14:paraId="0DE471E4" w14:textId="77777777" w:rsidTr="00CA6075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4A8D0B05" w14:textId="18C7535F" w:rsidR="00CA6075" w:rsidRPr="00600CA2" w:rsidRDefault="00C05DAB" w:rsidP="00CA607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="Consolas" w:hAnsi="Consolas"/>
                <w:sz w:val="24"/>
              </w:rPr>
              <w:t>pageN</w:t>
            </w:r>
            <w:r>
              <w:rPr>
                <w:rFonts w:ascii="Consolas" w:hAnsi="Consolas" w:hint="eastAsia"/>
                <w:sz w:val="24"/>
              </w:rPr>
              <w:t>um</w:t>
            </w:r>
          </w:p>
        </w:tc>
        <w:tc>
          <w:tcPr>
            <w:tcW w:w="708" w:type="dxa"/>
            <w:shd w:val="clear" w:color="auto" w:fill="auto"/>
            <w:noWrap/>
          </w:tcPr>
          <w:p w14:paraId="1FEC9942" w14:textId="51DD4D9C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52C035AB" w14:textId="3FB16BE8" w:rsidR="00CA6075" w:rsidRDefault="00CA6075" w:rsidP="00CA6075">
            <w:pPr>
              <w:pStyle w:val="TableText"/>
            </w:pPr>
            <w:r>
              <w:t>Integer</w:t>
            </w:r>
          </w:p>
        </w:tc>
        <w:tc>
          <w:tcPr>
            <w:tcW w:w="2126" w:type="dxa"/>
            <w:shd w:val="clear" w:color="auto" w:fill="auto"/>
          </w:tcPr>
          <w:p w14:paraId="3FEF42CE" w14:textId="67B93B26" w:rsidR="00CA6075" w:rsidRDefault="000B5388" w:rsidP="00CA6075">
            <w:pPr>
              <w:pStyle w:val="TableText"/>
            </w:pPr>
            <w:r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2664" w:type="dxa"/>
            <w:shd w:val="clear" w:color="auto" w:fill="auto"/>
            <w:noWrap/>
          </w:tcPr>
          <w:p w14:paraId="58E2BFC9" w14:textId="29D8C448" w:rsidR="00CA6075" w:rsidRDefault="00184109" w:rsidP="00184109">
            <w:pPr>
              <w:pStyle w:val="TableText"/>
            </w:pPr>
            <w:r>
              <w:rPr>
                <w:rFonts w:hint="eastAsia"/>
              </w:rPr>
              <w:t>页码，</w:t>
            </w:r>
            <w:r w:rsidR="00CA6075">
              <w:rPr>
                <w:rFonts w:hint="eastAsia"/>
              </w:rPr>
              <w:t>从</w:t>
            </w:r>
            <w:r w:rsidR="000B5388">
              <w:t>1</w:t>
            </w:r>
            <w:r w:rsidR="00CA6075">
              <w:rPr>
                <w:rFonts w:hint="eastAsia"/>
              </w:rPr>
              <w:t>开始</w:t>
            </w:r>
          </w:p>
        </w:tc>
      </w:tr>
      <w:tr w:rsidR="00CA6075" w14:paraId="41F53931" w14:textId="77777777" w:rsidTr="00CA6075">
        <w:trPr>
          <w:trHeight w:val="284"/>
        </w:trPr>
        <w:tc>
          <w:tcPr>
            <w:tcW w:w="1702" w:type="dxa"/>
            <w:shd w:val="clear" w:color="auto" w:fill="auto"/>
            <w:noWrap/>
          </w:tcPr>
          <w:p w14:paraId="62D2A269" w14:textId="2E4F4603" w:rsidR="00CA6075" w:rsidRDefault="00CA6075" w:rsidP="00CA607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="Consolas" w:hAnsi="Consolas" w:hint="eastAsia"/>
                <w:sz w:val="24"/>
              </w:rPr>
              <w:t>pageSize</w:t>
            </w:r>
          </w:p>
        </w:tc>
        <w:tc>
          <w:tcPr>
            <w:tcW w:w="708" w:type="dxa"/>
            <w:shd w:val="clear" w:color="auto" w:fill="auto"/>
            <w:noWrap/>
          </w:tcPr>
          <w:p w14:paraId="45AD8FAE" w14:textId="72078234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E6DD184" w14:textId="517346C8" w:rsidR="00CA6075" w:rsidRDefault="00CA6075" w:rsidP="00CA6075">
            <w:pPr>
              <w:pStyle w:val="TableText"/>
            </w:pPr>
            <w:r>
              <w:t>Integer</w:t>
            </w:r>
          </w:p>
        </w:tc>
        <w:tc>
          <w:tcPr>
            <w:tcW w:w="2126" w:type="dxa"/>
            <w:shd w:val="clear" w:color="auto" w:fill="auto"/>
          </w:tcPr>
          <w:p w14:paraId="5C3EFC84" w14:textId="3F9FA08D" w:rsidR="00CA6075" w:rsidRDefault="00CA6075" w:rsidP="00CA6075">
            <w:pPr>
              <w:pStyle w:val="TableText"/>
            </w:pPr>
            <w:r>
              <w:rPr>
                <w:rFonts w:ascii="Consolas" w:hAnsi="Consolas" w:hint="eastAsia"/>
                <w:sz w:val="24"/>
              </w:rPr>
              <w:t>Int.MAX_VALUE</w:t>
            </w:r>
          </w:p>
        </w:tc>
        <w:tc>
          <w:tcPr>
            <w:tcW w:w="2664" w:type="dxa"/>
            <w:shd w:val="clear" w:color="auto" w:fill="auto"/>
            <w:noWrap/>
          </w:tcPr>
          <w:p w14:paraId="776A3EB9" w14:textId="3BC7B155" w:rsidR="00CA6075" w:rsidRDefault="00CA6075" w:rsidP="00CA6075">
            <w:pPr>
              <w:pStyle w:val="TableText"/>
            </w:pPr>
            <w:r>
              <w:rPr>
                <w:rFonts w:hint="eastAsia"/>
              </w:rPr>
              <w:t>每页记录条数</w:t>
            </w:r>
          </w:p>
        </w:tc>
      </w:tr>
    </w:tbl>
    <w:p w14:paraId="0504AAB1" w14:textId="0A760D9C" w:rsidR="00D864A3" w:rsidRDefault="00D864A3" w:rsidP="00D864A3"/>
    <w:p w14:paraId="6DF4D3AA" w14:textId="6B1A7155" w:rsidR="004A636D" w:rsidRDefault="008C56D7" w:rsidP="00EB6B10">
      <w:pPr>
        <w:pStyle w:val="21"/>
        <w:numPr>
          <w:ilvl w:val="0"/>
          <w:numId w:val="0"/>
        </w:numPr>
        <w:ind w:left="576"/>
      </w:pPr>
      <w:bookmarkStart w:id="71" w:name="_Toc83818670"/>
      <w:bookmarkStart w:id="72" w:name="_Toc87975905"/>
      <w:r>
        <w:rPr>
          <w:rFonts w:hint="eastAsia"/>
        </w:rPr>
        <w:lastRenderedPageBreak/>
        <w:t>2</w:t>
      </w:r>
      <w:r>
        <w:t>.</w:t>
      </w:r>
      <w:r w:rsidR="004A636D">
        <w:rPr>
          <w:rFonts w:hint="eastAsia"/>
        </w:rPr>
        <w:t>参数说明</w:t>
      </w:r>
      <w:bookmarkEnd w:id="71"/>
      <w:bookmarkEnd w:id="72"/>
    </w:p>
    <w:p w14:paraId="7CF39375" w14:textId="524F18BD" w:rsidR="00C7724E" w:rsidRDefault="004A636D" w:rsidP="004A636D">
      <w:r>
        <w:rPr>
          <w:rFonts w:hint="eastAsia"/>
        </w:rPr>
        <w:t>1</w:t>
      </w:r>
      <w:r>
        <w:t>.</w:t>
      </w:r>
      <w:r>
        <w:rPr>
          <w:rFonts w:hint="eastAsia"/>
        </w:rPr>
        <w:t>分页参数不是必填的，</w:t>
      </w:r>
      <w:r w:rsidR="000B5388">
        <w:rPr>
          <w:rFonts w:hint="eastAsia"/>
        </w:rPr>
        <w:t>如果两个参数都不填写，不分页返回所有记录；如果两个参数只填写了其中一个，另外一个参数会使用默认值。</w:t>
      </w:r>
    </w:p>
    <w:p w14:paraId="3F74E33A" w14:textId="09DE42ED" w:rsidR="00F70FEB" w:rsidRDefault="00F70FEB" w:rsidP="004A636D">
      <w:r>
        <w:rPr>
          <w:rFonts w:hint="eastAsia"/>
        </w:rPr>
        <w:t>2</w:t>
      </w:r>
      <w:r>
        <w:t>.</w:t>
      </w:r>
      <w:r w:rsidR="00023EFD">
        <w:rPr>
          <w:rFonts w:hint="eastAsia"/>
        </w:rPr>
        <w:t>分页</w:t>
      </w:r>
      <w:r>
        <w:rPr>
          <w:rFonts w:hint="eastAsia"/>
        </w:rPr>
        <w:t>参数</w:t>
      </w:r>
      <w:r w:rsidR="00023EFD">
        <w:rPr>
          <w:rFonts w:hint="eastAsia"/>
        </w:rPr>
        <w:t>是添加在U</w:t>
      </w:r>
      <w:r w:rsidR="00023EFD">
        <w:t>RL</w:t>
      </w:r>
      <w:r w:rsidR="00023EFD">
        <w:rPr>
          <w:rFonts w:hint="eastAsia"/>
        </w:rPr>
        <w:t>后面</w:t>
      </w:r>
      <w:r>
        <w:rPr>
          <w:rFonts w:hint="eastAsia"/>
        </w:rPr>
        <w:t>，</w:t>
      </w:r>
      <w:r w:rsidR="00734380">
        <w:rPr>
          <w:rFonts w:hint="eastAsia"/>
        </w:rPr>
        <w:t>示例</w:t>
      </w:r>
      <w:r w:rsidR="002C746E">
        <w:rPr>
          <w:rFonts w:hint="eastAsia"/>
        </w:rPr>
        <w:t>URL如下：</w:t>
      </w:r>
    </w:p>
    <w:p w14:paraId="678FC009" w14:textId="249F964C" w:rsidR="002C746E" w:rsidRDefault="002C746E" w:rsidP="004A636D">
      <w:pPr>
        <w:rPr>
          <w:rFonts w:ascii="Consolas" w:hAnsi="Consolas"/>
        </w:rPr>
      </w:pPr>
      <w:r w:rsidRPr="00EB32E5">
        <w:rPr>
          <w:rFonts w:asciiTheme="minorHAnsi" w:eastAsiaTheme="minorEastAsia" w:hAnsiTheme="minorHAnsi" w:cstheme="minorHAnsi"/>
        </w:rPr>
        <w:t>http://IP:Port/</w:t>
      </w:r>
      <w:r w:rsidRPr="00903D70">
        <w:rPr>
          <w:rFonts w:asciiTheme="minorHAnsi" w:hAnsiTheme="minorHAnsi" w:cstheme="minorHAnsi"/>
        </w:rPr>
        <w:t>netconf</w:t>
      </w:r>
      <w:r w:rsidRPr="0044427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node</w:t>
      </w:r>
      <w:r w:rsidRPr="00444274">
        <w:rPr>
          <w:rFonts w:asciiTheme="minorHAnsi" w:eastAsiaTheme="minorEastAsia" w:hAnsiTheme="minorHAnsi" w:cstheme="minorHAnsi"/>
        </w:rPr>
        <w:t>/</w:t>
      </w:r>
      <w:r>
        <w:rPr>
          <w:rFonts w:asciiTheme="minorHAnsi" w:eastAsiaTheme="minorEastAsia" w:hAnsiTheme="minorHAnsi" w:cstheme="minorHAnsi" w:hint="eastAsia"/>
        </w:rPr>
        <w:t>a</w:t>
      </w:r>
      <w:r>
        <w:rPr>
          <w:rFonts w:asciiTheme="minorHAnsi" w:eastAsiaTheme="minorEastAsia" w:hAnsiTheme="minorHAnsi" w:cstheme="minorHAnsi"/>
        </w:rPr>
        <w:t>ll</w:t>
      </w:r>
      <w:r>
        <w:rPr>
          <w:rFonts w:asciiTheme="minorHAnsi" w:eastAsiaTheme="minorEastAsia" w:hAnsiTheme="minorHAnsi" w:cstheme="minorHAnsi" w:hint="eastAsia"/>
        </w:rPr>
        <w:t>?</w:t>
      </w:r>
      <w:r w:rsidR="00C05DAB">
        <w:rPr>
          <w:rFonts w:ascii="Consolas" w:hAnsi="Consolas"/>
        </w:rPr>
        <w:t>pageNum</w:t>
      </w:r>
      <w:bookmarkStart w:id="73" w:name="_GoBack"/>
      <w:bookmarkEnd w:id="73"/>
      <w:r>
        <w:rPr>
          <w:rFonts w:ascii="Consolas" w:hAnsi="Consolas"/>
        </w:rPr>
        <w:t>=1&amp;</w:t>
      </w:r>
      <w:r>
        <w:rPr>
          <w:rFonts w:ascii="Consolas" w:hAnsi="Consolas" w:hint="eastAsia"/>
        </w:rPr>
        <w:t>pageSize</w:t>
      </w:r>
      <w:r>
        <w:rPr>
          <w:rFonts w:ascii="Consolas" w:hAnsi="Consolas"/>
        </w:rPr>
        <w:t>=10</w:t>
      </w:r>
    </w:p>
    <w:p w14:paraId="493FE1CA" w14:textId="522A7B62" w:rsidR="00AD4EF0" w:rsidRDefault="00AD4EF0" w:rsidP="004A636D">
      <w:pPr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pring</w:t>
      </w:r>
      <w:r>
        <w:rPr>
          <w:rFonts w:ascii="Consolas" w:hAnsi="Consolas" w:hint="eastAsia"/>
        </w:rPr>
        <w:t>开发中使用</w:t>
      </w:r>
      <w:r w:rsidRPr="00AD4EF0">
        <w:rPr>
          <w:rFonts w:ascii="Consolas" w:hAnsi="Consolas"/>
        </w:rPr>
        <w:t>@RequestParam</w:t>
      </w:r>
      <w:r>
        <w:rPr>
          <w:rFonts w:ascii="Consolas" w:hAnsi="Consolas" w:hint="eastAsia"/>
        </w:rPr>
        <w:t>注解处理分页参数。</w:t>
      </w:r>
    </w:p>
    <w:p w14:paraId="42CC4853" w14:textId="1A4A2CBA" w:rsidR="00687791" w:rsidRDefault="00687791" w:rsidP="004A636D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标明支持分页参数的接口，需要按照上面的要求实现。</w:t>
      </w:r>
    </w:p>
    <w:p w14:paraId="2AA29976" w14:textId="5F742DF4" w:rsidR="00FE6580" w:rsidRDefault="00FE6580" w:rsidP="004A636D">
      <w:r>
        <w:rPr>
          <w:rFonts w:ascii="Consolas" w:hAnsi="Consolas" w:hint="eastAsia"/>
        </w:rPr>
        <w:t>4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分页参数未配合排序参数时，默认使用业务主键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进行排序。</w:t>
      </w:r>
    </w:p>
    <w:sectPr w:rsidR="00FE6580" w:rsidSect="00B2226D">
      <w:endnotePr>
        <w:numFmt w:val="decimal"/>
      </w:endnotePr>
      <w:pgSz w:w="11910" w:h="16840"/>
      <w:pgMar w:top="1580" w:right="8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40761" w14:textId="77777777" w:rsidR="00940BE6" w:rsidRDefault="00940BE6" w:rsidP="00073B72">
      <w:r>
        <w:separator/>
      </w:r>
    </w:p>
  </w:endnote>
  <w:endnote w:type="continuationSeparator" w:id="0">
    <w:p w14:paraId="38E83339" w14:textId="77777777" w:rsidR="00940BE6" w:rsidRDefault="00940BE6" w:rsidP="0007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KIJ CJK">
    <w:altName w:val="微软雅黑"/>
    <w:charset w:val="00"/>
    <w:family w:val="swiss"/>
    <w:pitch w:val="default"/>
  </w:font>
  <w:font w:name="Noto Sans Mono CJK JP Bold">
    <w:altName w:val="微软雅黑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长城仿宋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ADBB1" w14:textId="77777777" w:rsidR="00940BE6" w:rsidRDefault="00940BE6" w:rsidP="00073B72">
      <w:r>
        <w:separator/>
      </w:r>
    </w:p>
  </w:footnote>
  <w:footnote w:type="continuationSeparator" w:id="0">
    <w:p w14:paraId="6E9509BF" w14:textId="77777777" w:rsidR="00940BE6" w:rsidRDefault="00940BE6" w:rsidP="0007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AE367E9"/>
    <w:multiLevelType w:val="multilevel"/>
    <w:tmpl w:val="0AE367E9"/>
    <w:lvl w:ilvl="0">
      <w:start w:val="1"/>
      <w:numFmt w:val="none"/>
      <w:pStyle w:val="a6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1012"/>
        </w:tabs>
        <w:ind w:left="1013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-557"/>
        </w:tabs>
        <w:ind w:left="-557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-137"/>
        </w:tabs>
        <w:ind w:left="-137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83"/>
        </w:tabs>
        <w:ind w:left="28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703"/>
        </w:tabs>
        <w:ind w:left="70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1123"/>
        </w:tabs>
        <w:ind w:left="112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1543"/>
        </w:tabs>
        <w:ind w:left="154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1963"/>
        </w:tabs>
        <w:ind w:left="196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2383"/>
        </w:tabs>
        <w:ind w:left="2383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171657A1"/>
    <w:multiLevelType w:val="multilevel"/>
    <w:tmpl w:val="171657A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5" w15:restartNumberingAfterBreak="0">
    <w:nsid w:val="1E8E6597"/>
    <w:multiLevelType w:val="multilevel"/>
    <w:tmpl w:val="4D842076"/>
    <w:lvl w:ilvl="0">
      <w:start w:val="1"/>
      <w:numFmt w:val="decimal"/>
      <w:lvlText w:val="%1"/>
      <w:lvlJc w:val="left"/>
      <w:pPr>
        <w:ind w:left="722" w:hanging="56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6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"/>
      <w:lvlJc w:val="left"/>
      <w:pPr>
        <w:ind w:left="2274" w:hanging="420"/>
      </w:pPr>
      <w:rPr>
        <w:rFonts w:ascii="Wingdings" w:eastAsia="Wingdings" w:hAnsi="Wingdings" w:cs="Wingdings" w:hint="default"/>
        <w:w w:val="100"/>
        <w:position w:val="2"/>
        <w:sz w:val="16"/>
        <w:szCs w:val="16"/>
        <w:lang w:val="fr-FR" w:eastAsia="en-US" w:bidi="ar-SA"/>
      </w:rPr>
    </w:lvl>
    <w:lvl w:ilvl="3">
      <w:numFmt w:val="bullet"/>
      <w:lvlText w:val="•"/>
      <w:lvlJc w:val="left"/>
      <w:pPr>
        <w:ind w:left="4005" w:hanging="4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68" w:hanging="4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31" w:hanging="4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4" w:hanging="4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57" w:hanging="4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20" w:hanging="420"/>
      </w:pPr>
      <w:rPr>
        <w:rFonts w:hint="default"/>
        <w:lang w:val="fr-FR" w:eastAsia="en-US" w:bidi="ar-SA"/>
      </w:rPr>
    </w:lvl>
  </w:abstractNum>
  <w:abstractNum w:abstractNumId="16" w15:restartNumberingAfterBreak="0">
    <w:nsid w:val="27727B63"/>
    <w:multiLevelType w:val="multilevel"/>
    <w:tmpl w:val="27727B63"/>
    <w:lvl w:ilvl="0">
      <w:start w:val="1"/>
      <w:numFmt w:val="bullet"/>
      <w:pStyle w:val="NotesTextListinTable"/>
      <w:lvlText w:val=""/>
      <w:lvlJc w:val="left"/>
      <w:pPr>
        <w:tabs>
          <w:tab w:val="left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407E65F9"/>
    <w:multiLevelType w:val="multilevel"/>
    <w:tmpl w:val="407E65F9"/>
    <w:lvl w:ilvl="0">
      <w:start w:val="1"/>
      <w:numFmt w:val="none"/>
      <w:pStyle w:val="a7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C973A7"/>
    <w:multiLevelType w:val="multilevel"/>
    <w:tmpl w:val="41C973A7"/>
    <w:lvl w:ilvl="0">
      <w:start w:val="1"/>
      <w:numFmt w:val="decimal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1C973A8"/>
    <w:multiLevelType w:val="multilevel"/>
    <w:tmpl w:val="41C973A8"/>
    <w:lvl w:ilvl="0">
      <w:start w:val="1"/>
      <w:numFmt w:val="decimal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2A046D5"/>
    <w:multiLevelType w:val="multilevel"/>
    <w:tmpl w:val="04090023"/>
    <w:styleLink w:val="a8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42CF4755"/>
    <w:multiLevelType w:val="multilevel"/>
    <w:tmpl w:val="42CF4755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932965"/>
    <w:multiLevelType w:val="multilevel"/>
    <w:tmpl w:val="439329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496E4D7B"/>
    <w:multiLevelType w:val="multilevel"/>
    <w:tmpl w:val="496E4D7B"/>
    <w:lvl w:ilvl="0">
      <w:start w:val="1"/>
      <w:numFmt w:val="none"/>
      <w:pStyle w:val="a9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557C2AF5"/>
    <w:multiLevelType w:val="multilevel"/>
    <w:tmpl w:val="557C2AF5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C403A9C"/>
    <w:multiLevelType w:val="multilevel"/>
    <w:tmpl w:val="1A047E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5FE527DB"/>
    <w:multiLevelType w:val="multilevel"/>
    <w:tmpl w:val="5FE527DB"/>
    <w:lvl w:ilvl="0">
      <w:start w:val="1"/>
      <w:numFmt w:val="decimal"/>
      <w:pStyle w:val="ss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font7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30" w15:restartNumberingAfterBreak="0">
    <w:nsid w:val="646260FA"/>
    <w:multiLevelType w:val="multilevel"/>
    <w:tmpl w:val="646260FA"/>
    <w:lvl w:ilvl="0">
      <w:start w:val="1"/>
      <w:numFmt w:val="decimal"/>
      <w:pStyle w:val="a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57D3FBC"/>
    <w:multiLevelType w:val="multilevel"/>
    <w:tmpl w:val="657D3FBC"/>
    <w:lvl w:ilvl="0">
      <w:start w:val="1"/>
      <w:numFmt w:val="upperLetter"/>
      <w:pStyle w:val="ac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d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4D1F70"/>
    <w:multiLevelType w:val="multilevel"/>
    <w:tmpl w:val="684D1F70"/>
    <w:lvl w:ilvl="0">
      <w:start w:val="1"/>
      <w:numFmt w:val="decimal"/>
      <w:pStyle w:val="QB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QB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QB3"/>
      <w:suff w:val="space"/>
      <w:lvlText w:val="%1.%2.%3."/>
      <w:lvlJc w:val="left"/>
      <w:pPr>
        <w:ind w:left="2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QB41"/>
      <w:suff w:val="space"/>
      <w:lvlText w:val="%1.%2.%3.%4."/>
      <w:lvlJc w:val="left"/>
      <w:pPr>
        <w:ind w:left="85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QB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QB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6CEA2025"/>
    <w:multiLevelType w:val="multilevel"/>
    <w:tmpl w:val="6CEA2025"/>
    <w:lvl w:ilvl="0">
      <w:start w:val="1"/>
      <w:numFmt w:val="none"/>
      <w:pStyle w:val="af2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Char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Char0"/>
      <w:suff w:val="nothing"/>
      <w:lvlText w:val="%1%2.%3　"/>
      <w:lvlJc w:val="left"/>
      <w:pPr>
        <w:ind w:left="18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5" w15:restartNumberingAfterBreak="0">
    <w:nsid w:val="6DBF04F4"/>
    <w:multiLevelType w:val="multilevel"/>
    <w:tmpl w:val="6DBF04F4"/>
    <w:lvl w:ilvl="0">
      <w:start w:val="1"/>
      <w:numFmt w:val="none"/>
      <w:pStyle w:val="af7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6E230785"/>
    <w:multiLevelType w:val="multilevel"/>
    <w:tmpl w:val="6E23078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pStyle w:val="SubItemStepinTable"/>
      <w:lvlText w:val="%2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pStyle w:val="SubItemListinTable"/>
      <w:lvlText w:val="−"/>
      <w:lvlJc w:val="left"/>
      <w:pPr>
        <w:tabs>
          <w:tab w:val="left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pStyle w:val="SubItemStepinTableList"/>
      <w:lvlText w:val="%4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pStyle w:val="SubItemListinTableStep"/>
      <w:lvlText w:val=""/>
      <w:lvlJc w:val="left"/>
      <w:pPr>
        <w:tabs>
          <w:tab w:val="left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pStyle w:val="CAUTIONTextStep"/>
      <w:lvlText w:val="%6."/>
      <w:lvlJc w:val="left"/>
      <w:pPr>
        <w:tabs>
          <w:tab w:val="left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pStyle w:val="NotesTextStep"/>
      <w:lvlText w:val="%7."/>
      <w:lvlJc w:val="left"/>
      <w:pPr>
        <w:tabs>
          <w:tab w:val="left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pStyle w:val="NotesTextStepinTable"/>
      <w:lvlText w:val="%8."/>
      <w:lvlJc w:val="left"/>
      <w:pPr>
        <w:tabs>
          <w:tab w:val="left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7A1976"/>
    <w:multiLevelType w:val="multilevel"/>
    <w:tmpl w:val="6E7A1976"/>
    <w:lvl w:ilvl="0">
      <w:start w:val="9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color w:val="FF6600"/>
      </w:rPr>
    </w:lvl>
    <w:lvl w:ilvl="1">
      <w:start w:val="1"/>
      <w:numFmt w:val="lowerLetter"/>
      <w:pStyle w:val="0505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4EB35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6933334"/>
    <w:multiLevelType w:val="multilevel"/>
    <w:tmpl w:val="76933334"/>
    <w:lvl w:ilvl="0">
      <w:start w:val="1"/>
      <w:numFmt w:val="none"/>
      <w:pStyle w:val="af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38"/>
  </w:num>
  <w:num w:numId="3">
    <w:abstractNumId w:val="28"/>
  </w:num>
  <w:num w:numId="4">
    <w:abstractNumId w:val="28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  <w:num w:numId="13">
    <w:abstractNumId w:val="1"/>
  </w:num>
  <w:num w:numId="14">
    <w:abstractNumId w:val="0"/>
  </w:num>
  <w:num w:numId="15">
    <w:abstractNumId w:val="34"/>
  </w:num>
  <w:num w:numId="16">
    <w:abstractNumId w:val="31"/>
  </w:num>
  <w:num w:numId="17">
    <w:abstractNumId w:val="10"/>
  </w:num>
  <w:num w:numId="18">
    <w:abstractNumId w:val="39"/>
  </w:num>
  <w:num w:numId="19">
    <w:abstractNumId w:val="18"/>
  </w:num>
  <w:num w:numId="20">
    <w:abstractNumId w:val="11"/>
  </w:num>
  <w:num w:numId="21">
    <w:abstractNumId w:val="30"/>
  </w:num>
  <w:num w:numId="22">
    <w:abstractNumId w:val="27"/>
  </w:num>
  <w:num w:numId="23">
    <w:abstractNumId w:val="35"/>
  </w:num>
  <w:num w:numId="24">
    <w:abstractNumId w:val="25"/>
  </w:num>
  <w:num w:numId="25">
    <w:abstractNumId w:val="37"/>
  </w:num>
  <w:num w:numId="26">
    <w:abstractNumId w:val="22"/>
  </w:num>
  <w:num w:numId="27">
    <w:abstractNumId w:val="13"/>
  </w:num>
  <w:num w:numId="28">
    <w:abstractNumId w:val="36"/>
  </w:num>
  <w:num w:numId="29">
    <w:abstractNumId w:val="26"/>
  </w:num>
  <w:num w:numId="30">
    <w:abstractNumId w:val="12"/>
  </w:num>
  <w:num w:numId="31">
    <w:abstractNumId w:val="16"/>
  </w:num>
  <w:num w:numId="32">
    <w:abstractNumId w:val="19"/>
  </w:num>
  <w:num w:numId="33">
    <w:abstractNumId w:val="24"/>
  </w:num>
  <w:num w:numId="34">
    <w:abstractNumId w:val="32"/>
  </w:num>
  <w:num w:numId="35">
    <w:abstractNumId w:val="20"/>
  </w:num>
  <w:num w:numId="36">
    <w:abstractNumId w:val="29"/>
  </w:num>
  <w:num w:numId="37">
    <w:abstractNumId w:val="33"/>
  </w:num>
  <w:num w:numId="38">
    <w:abstractNumId w:val="23"/>
  </w:num>
  <w:num w:numId="39">
    <w:abstractNumId w:val="14"/>
  </w:num>
  <w:num w:numId="40">
    <w:abstractNumId w:val="21"/>
  </w:num>
  <w:num w:numId="41">
    <w:abstractNumId w:val="17"/>
  </w:num>
  <w:num w:numId="42">
    <w:abstractNumId w:val="28"/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1A"/>
    <w:rsid w:val="000004FD"/>
    <w:rsid w:val="00000939"/>
    <w:rsid w:val="00001A4F"/>
    <w:rsid w:val="000029D7"/>
    <w:rsid w:val="00002E78"/>
    <w:rsid w:val="00003109"/>
    <w:rsid w:val="00003832"/>
    <w:rsid w:val="0000434C"/>
    <w:rsid w:val="00004CE1"/>
    <w:rsid w:val="00005875"/>
    <w:rsid w:val="00005952"/>
    <w:rsid w:val="000103E1"/>
    <w:rsid w:val="00010731"/>
    <w:rsid w:val="00010904"/>
    <w:rsid w:val="00010D4D"/>
    <w:rsid w:val="00010DF6"/>
    <w:rsid w:val="00010FB8"/>
    <w:rsid w:val="000110C8"/>
    <w:rsid w:val="000110E9"/>
    <w:rsid w:val="0001154B"/>
    <w:rsid w:val="00012345"/>
    <w:rsid w:val="00012AD6"/>
    <w:rsid w:val="00013045"/>
    <w:rsid w:val="00013DF4"/>
    <w:rsid w:val="000144F7"/>
    <w:rsid w:val="000150FC"/>
    <w:rsid w:val="000154EC"/>
    <w:rsid w:val="0001601A"/>
    <w:rsid w:val="0001651C"/>
    <w:rsid w:val="00016992"/>
    <w:rsid w:val="0001783A"/>
    <w:rsid w:val="000208DC"/>
    <w:rsid w:val="00020B9D"/>
    <w:rsid w:val="00023CAA"/>
    <w:rsid w:val="00023EFD"/>
    <w:rsid w:val="00024275"/>
    <w:rsid w:val="00024BAE"/>
    <w:rsid w:val="000250C2"/>
    <w:rsid w:val="0002581F"/>
    <w:rsid w:val="0002612C"/>
    <w:rsid w:val="00026141"/>
    <w:rsid w:val="000264F8"/>
    <w:rsid w:val="00026C60"/>
    <w:rsid w:val="00027AD2"/>
    <w:rsid w:val="00030BC9"/>
    <w:rsid w:val="00031602"/>
    <w:rsid w:val="00032BD4"/>
    <w:rsid w:val="0003375E"/>
    <w:rsid w:val="00033EFC"/>
    <w:rsid w:val="0003403C"/>
    <w:rsid w:val="000346B9"/>
    <w:rsid w:val="0003472C"/>
    <w:rsid w:val="00034962"/>
    <w:rsid w:val="000354AC"/>
    <w:rsid w:val="00035DDE"/>
    <w:rsid w:val="00037134"/>
    <w:rsid w:val="00037486"/>
    <w:rsid w:val="000378F0"/>
    <w:rsid w:val="00037FCB"/>
    <w:rsid w:val="00040D83"/>
    <w:rsid w:val="0004190C"/>
    <w:rsid w:val="00041E3A"/>
    <w:rsid w:val="00042C9C"/>
    <w:rsid w:val="00042FFE"/>
    <w:rsid w:val="00043763"/>
    <w:rsid w:val="00044B75"/>
    <w:rsid w:val="00044E2D"/>
    <w:rsid w:val="000450B9"/>
    <w:rsid w:val="000452ED"/>
    <w:rsid w:val="0004563C"/>
    <w:rsid w:val="00045F0E"/>
    <w:rsid w:val="000510D9"/>
    <w:rsid w:val="00052995"/>
    <w:rsid w:val="00053559"/>
    <w:rsid w:val="00053A80"/>
    <w:rsid w:val="00053E7E"/>
    <w:rsid w:val="000544AA"/>
    <w:rsid w:val="00054708"/>
    <w:rsid w:val="00054D19"/>
    <w:rsid w:val="0005513D"/>
    <w:rsid w:val="0005720E"/>
    <w:rsid w:val="000572ED"/>
    <w:rsid w:val="00057C12"/>
    <w:rsid w:val="000605BC"/>
    <w:rsid w:val="00060753"/>
    <w:rsid w:val="00060850"/>
    <w:rsid w:val="000615CF"/>
    <w:rsid w:val="00062030"/>
    <w:rsid w:val="00062E53"/>
    <w:rsid w:val="000632E6"/>
    <w:rsid w:val="00064469"/>
    <w:rsid w:val="000651E2"/>
    <w:rsid w:val="00065AF2"/>
    <w:rsid w:val="000669D9"/>
    <w:rsid w:val="00066DF5"/>
    <w:rsid w:val="0006797E"/>
    <w:rsid w:val="00071054"/>
    <w:rsid w:val="00073B72"/>
    <w:rsid w:val="00074777"/>
    <w:rsid w:val="00074EA4"/>
    <w:rsid w:val="000750CB"/>
    <w:rsid w:val="00075586"/>
    <w:rsid w:val="0007745E"/>
    <w:rsid w:val="00080D49"/>
    <w:rsid w:val="000819EF"/>
    <w:rsid w:val="00081AFE"/>
    <w:rsid w:val="00081EE5"/>
    <w:rsid w:val="00082010"/>
    <w:rsid w:val="000833F4"/>
    <w:rsid w:val="00083F41"/>
    <w:rsid w:val="00084754"/>
    <w:rsid w:val="00084BD7"/>
    <w:rsid w:val="00086AD0"/>
    <w:rsid w:val="00087D49"/>
    <w:rsid w:val="00090C44"/>
    <w:rsid w:val="00091023"/>
    <w:rsid w:val="000911D2"/>
    <w:rsid w:val="00091F19"/>
    <w:rsid w:val="00091FCB"/>
    <w:rsid w:val="00092158"/>
    <w:rsid w:val="00092657"/>
    <w:rsid w:val="000934B0"/>
    <w:rsid w:val="000942D3"/>
    <w:rsid w:val="00094753"/>
    <w:rsid w:val="00095D80"/>
    <w:rsid w:val="00096505"/>
    <w:rsid w:val="000965F6"/>
    <w:rsid w:val="000969DC"/>
    <w:rsid w:val="00096A7A"/>
    <w:rsid w:val="00097705"/>
    <w:rsid w:val="000A0CD3"/>
    <w:rsid w:val="000A0F68"/>
    <w:rsid w:val="000A13F9"/>
    <w:rsid w:val="000A2552"/>
    <w:rsid w:val="000A28AC"/>
    <w:rsid w:val="000A2B2F"/>
    <w:rsid w:val="000A2B80"/>
    <w:rsid w:val="000A2EA1"/>
    <w:rsid w:val="000A335F"/>
    <w:rsid w:val="000A3A71"/>
    <w:rsid w:val="000A3DCC"/>
    <w:rsid w:val="000A4CD8"/>
    <w:rsid w:val="000A4E10"/>
    <w:rsid w:val="000A5924"/>
    <w:rsid w:val="000A5F71"/>
    <w:rsid w:val="000A6039"/>
    <w:rsid w:val="000A67C3"/>
    <w:rsid w:val="000A6D06"/>
    <w:rsid w:val="000A7AF7"/>
    <w:rsid w:val="000B0266"/>
    <w:rsid w:val="000B0A27"/>
    <w:rsid w:val="000B1422"/>
    <w:rsid w:val="000B1429"/>
    <w:rsid w:val="000B1880"/>
    <w:rsid w:val="000B1D2C"/>
    <w:rsid w:val="000B209B"/>
    <w:rsid w:val="000B3562"/>
    <w:rsid w:val="000B3F06"/>
    <w:rsid w:val="000B439E"/>
    <w:rsid w:val="000B5388"/>
    <w:rsid w:val="000B53CA"/>
    <w:rsid w:val="000B542A"/>
    <w:rsid w:val="000B5480"/>
    <w:rsid w:val="000B72E4"/>
    <w:rsid w:val="000B7324"/>
    <w:rsid w:val="000B73E9"/>
    <w:rsid w:val="000C0B5A"/>
    <w:rsid w:val="000C1D49"/>
    <w:rsid w:val="000C20C8"/>
    <w:rsid w:val="000C2802"/>
    <w:rsid w:val="000C2BA5"/>
    <w:rsid w:val="000C3DE8"/>
    <w:rsid w:val="000C3EB2"/>
    <w:rsid w:val="000C4A55"/>
    <w:rsid w:val="000C539F"/>
    <w:rsid w:val="000C691F"/>
    <w:rsid w:val="000C6ECA"/>
    <w:rsid w:val="000C6F11"/>
    <w:rsid w:val="000C79F2"/>
    <w:rsid w:val="000D19CE"/>
    <w:rsid w:val="000D23C0"/>
    <w:rsid w:val="000D260F"/>
    <w:rsid w:val="000D2C11"/>
    <w:rsid w:val="000D3CC0"/>
    <w:rsid w:val="000D3FFA"/>
    <w:rsid w:val="000D405D"/>
    <w:rsid w:val="000D4B9C"/>
    <w:rsid w:val="000D5050"/>
    <w:rsid w:val="000D5ACE"/>
    <w:rsid w:val="000D5B29"/>
    <w:rsid w:val="000D5D1E"/>
    <w:rsid w:val="000D69A5"/>
    <w:rsid w:val="000D7851"/>
    <w:rsid w:val="000E0027"/>
    <w:rsid w:val="000E2832"/>
    <w:rsid w:val="000E32A4"/>
    <w:rsid w:val="000E341A"/>
    <w:rsid w:val="000E3451"/>
    <w:rsid w:val="000E5EFA"/>
    <w:rsid w:val="000E5F11"/>
    <w:rsid w:val="000E6528"/>
    <w:rsid w:val="000F001A"/>
    <w:rsid w:val="000F0607"/>
    <w:rsid w:val="000F12CC"/>
    <w:rsid w:val="000F17E0"/>
    <w:rsid w:val="000F1AF2"/>
    <w:rsid w:val="000F1EC4"/>
    <w:rsid w:val="000F2546"/>
    <w:rsid w:val="000F3DD8"/>
    <w:rsid w:val="000F4B75"/>
    <w:rsid w:val="000F4BF3"/>
    <w:rsid w:val="000F55BC"/>
    <w:rsid w:val="000F55C9"/>
    <w:rsid w:val="000F5C9F"/>
    <w:rsid w:val="000F5FA4"/>
    <w:rsid w:val="000F61B7"/>
    <w:rsid w:val="000F6E31"/>
    <w:rsid w:val="000F7504"/>
    <w:rsid w:val="00100043"/>
    <w:rsid w:val="001009A2"/>
    <w:rsid w:val="0010126E"/>
    <w:rsid w:val="0010148C"/>
    <w:rsid w:val="00101AAE"/>
    <w:rsid w:val="00102CEA"/>
    <w:rsid w:val="00104287"/>
    <w:rsid w:val="00104415"/>
    <w:rsid w:val="00104CB5"/>
    <w:rsid w:val="00105542"/>
    <w:rsid w:val="0010572A"/>
    <w:rsid w:val="00110FDB"/>
    <w:rsid w:val="00111E5D"/>
    <w:rsid w:val="00112643"/>
    <w:rsid w:val="00112D8A"/>
    <w:rsid w:val="00112F55"/>
    <w:rsid w:val="00113B67"/>
    <w:rsid w:val="00113C6D"/>
    <w:rsid w:val="00113FE3"/>
    <w:rsid w:val="001147AB"/>
    <w:rsid w:val="00114835"/>
    <w:rsid w:val="00114CB0"/>
    <w:rsid w:val="00114D9C"/>
    <w:rsid w:val="00114F66"/>
    <w:rsid w:val="00115554"/>
    <w:rsid w:val="001161C9"/>
    <w:rsid w:val="001163AD"/>
    <w:rsid w:val="001165E2"/>
    <w:rsid w:val="001170F0"/>
    <w:rsid w:val="0012015C"/>
    <w:rsid w:val="00120255"/>
    <w:rsid w:val="001209E9"/>
    <w:rsid w:val="001229B8"/>
    <w:rsid w:val="00122A35"/>
    <w:rsid w:val="00122AF6"/>
    <w:rsid w:val="00122E86"/>
    <w:rsid w:val="001232AD"/>
    <w:rsid w:val="001236DE"/>
    <w:rsid w:val="00123861"/>
    <w:rsid w:val="00123DF2"/>
    <w:rsid w:val="00123FBB"/>
    <w:rsid w:val="00124BC7"/>
    <w:rsid w:val="001256C6"/>
    <w:rsid w:val="00125E8A"/>
    <w:rsid w:val="00127531"/>
    <w:rsid w:val="0012784C"/>
    <w:rsid w:val="00130362"/>
    <w:rsid w:val="00131346"/>
    <w:rsid w:val="001319A1"/>
    <w:rsid w:val="00131B3C"/>
    <w:rsid w:val="00132482"/>
    <w:rsid w:val="00132E48"/>
    <w:rsid w:val="00132E83"/>
    <w:rsid w:val="0013348C"/>
    <w:rsid w:val="00133EA7"/>
    <w:rsid w:val="001340CF"/>
    <w:rsid w:val="001349BD"/>
    <w:rsid w:val="00134C95"/>
    <w:rsid w:val="00137649"/>
    <w:rsid w:val="001376F2"/>
    <w:rsid w:val="0014017B"/>
    <w:rsid w:val="00142225"/>
    <w:rsid w:val="00142988"/>
    <w:rsid w:val="001436D8"/>
    <w:rsid w:val="001437BC"/>
    <w:rsid w:val="00145034"/>
    <w:rsid w:val="001458A9"/>
    <w:rsid w:val="00146701"/>
    <w:rsid w:val="001468A3"/>
    <w:rsid w:val="0014726A"/>
    <w:rsid w:val="001512FA"/>
    <w:rsid w:val="001519B2"/>
    <w:rsid w:val="001522DB"/>
    <w:rsid w:val="00152344"/>
    <w:rsid w:val="00152959"/>
    <w:rsid w:val="001532A2"/>
    <w:rsid w:val="001546CC"/>
    <w:rsid w:val="00154776"/>
    <w:rsid w:val="001551D7"/>
    <w:rsid w:val="00155970"/>
    <w:rsid w:val="00155C2B"/>
    <w:rsid w:val="00156062"/>
    <w:rsid w:val="00156E28"/>
    <w:rsid w:val="001571F4"/>
    <w:rsid w:val="00157CF5"/>
    <w:rsid w:val="00160CC2"/>
    <w:rsid w:val="0016169D"/>
    <w:rsid w:val="001619A7"/>
    <w:rsid w:val="001620A4"/>
    <w:rsid w:val="00162565"/>
    <w:rsid w:val="00163D05"/>
    <w:rsid w:val="00163D6F"/>
    <w:rsid w:val="00163EEA"/>
    <w:rsid w:val="00165082"/>
    <w:rsid w:val="0016563A"/>
    <w:rsid w:val="00165A30"/>
    <w:rsid w:val="00165B10"/>
    <w:rsid w:val="00166162"/>
    <w:rsid w:val="00166B43"/>
    <w:rsid w:val="0016786F"/>
    <w:rsid w:val="00167DED"/>
    <w:rsid w:val="00170100"/>
    <w:rsid w:val="00170D39"/>
    <w:rsid w:val="00171911"/>
    <w:rsid w:val="001723FA"/>
    <w:rsid w:val="00172B72"/>
    <w:rsid w:val="00172FFD"/>
    <w:rsid w:val="0017302A"/>
    <w:rsid w:val="00174A81"/>
    <w:rsid w:val="00175A93"/>
    <w:rsid w:val="00176E26"/>
    <w:rsid w:val="00176FAC"/>
    <w:rsid w:val="00177A28"/>
    <w:rsid w:val="00180670"/>
    <w:rsid w:val="00180A2E"/>
    <w:rsid w:val="001810A5"/>
    <w:rsid w:val="00182460"/>
    <w:rsid w:val="0018267F"/>
    <w:rsid w:val="00182C6D"/>
    <w:rsid w:val="00182DAA"/>
    <w:rsid w:val="0018335B"/>
    <w:rsid w:val="00183BF5"/>
    <w:rsid w:val="00184109"/>
    <w:rsid w:val="0018435D"/>
    <w:rsid w:val="0018473F"/>
    <w:rsid w:val="00184918"/>
    <w:rsid w:val="00184FB1"/>
    <w:rsid w:val="00185767"/>
    <w:rsid w:val="00187500"/>
    <w:rsid w:val="0018778D"/>
    <w:rsid w:val="00190254"/>
    <w:rsid w:val="00190715"/>
    <w:rsid w:val="001908B0"/>
    <w:rsid w:val="00190C26"/>
    <w:rsid w:val="00193471"/>
    <w:rsid w:val="001936CB"/>
    <w:rsid w:val="00193F60"/>
    <w:rsid w:val="00194473"/>
    <w:rsid w:val="00195469"/>
    <w:rsid w:val="00195A8A"/>
    <w:rsid w:val="0019703A"/>
    <w:rsid w:val="001979D7"/>
    <w:rsid w:val="001A0D50"/>
    <w:rsid w:val="001A2377"/>
    <w:rsid w:val="001A2AA1"/>
    <w:rsid w:val="001A3810"/>
    <w:rsid w:val="001A3844"/>
    <w:rsid w:val="001A4182"/>
    <w:rsid w:val="001A4E30"/>
    <w:rsid w:val="001A4F80"/>
    <w:rsid w:val="001A58DF"/>
    <w:rsid w:val="001A5BF0"/>
    <w:rsid w:val="001A69DE"/>
    <w:rsid w:val="001A6E7F"/>
    <w:rsid w:val="001A76FC"/>
    <w:rsid w:val="001B07C4"/>
    <w:rsid w:val="001B087A"/>
    <w:rsid w:val="001B0898"/>
    <w:rsid w:val="001B1772"/>
    <w:rsid w:val="001B2301"/>
    <w:rsid w:val="001B25F0"/>
    <w:rsid w:val="001B2B4A"/>
    <w:rsid w:val="001B3089"/>
    <w:rsid w:val="001B33C7"/>
    <w:rsid w:val="001B370F"/>
    <w:rsid w:val="001B38D4"/>
    <w:rsid w:val="001B3CD0"/>
    <w:rsid w:val="001B516A"/>
    <w:rsid w:val="001B6658"/>
    <w:rsid w:val="001B753D"/>
    <w:rsid w:val="001B76D3"/>
    <w:rsid w:val="001C1287"/>
    <w:rsid w:val="001C1E19"/>
    <w:rsid w:val="001C29F1"/>
    <w:rsid w:val="001C2FC4"/>
    <w:rsid w:val="001C33F2"/>
    <w:rsid w:val="001C369C"/>
    <w:rsid w:val="001C36AE"/>
    <w:rsid w:val="001C5433"/>
    <w:rsid w:val="001C5FC1"/>
    <w:rsid w:val="001C6873"/>
    <w:rsid w:val="001C6CF0"/>
    <w:rsid w:val="001C7E03"/>
    <w:rsid w:val="001D00FA"/>
    <w:rsid w:val="001D0326"/>
    <w:rsid w:val="001D0CAF"/>
    <w:rsid w:val="001D1242"/>
    <w:rsid w:val="001D21FD"/>
    <w:rsid w:val="001D230F"/>
    <w:rsid w:val="001D27A2"/>
    <w:rsid w:val="001D3053"/>
    <w:rsid w:val="001D395E"/>
    <w:rsid w:val="001D4375"/>
    <w:rsid w:val="001D459A"/>
    <w:rsid w:val="001D4664"/>
    <w:rsid w:val="001D488B"/>
    <w:rsid w:val="001D50AC"/>
    <w:rsid w:val="001D6886"/>
    <w:rsid w:val="001D6F0B"/>
    <w:rsid w:val="001D730F"/>
    <w:rsid w:val="001D7DDC"/>
    <w:rsid w:val="001E081C"/>
    <w:rsid w:val="001E0DE5"/>
    <w:rsid w:val="001E2BA7"/>
    <w:rsid w:val="001E2C8B"/>
    <w:rsid w:val="001E2C9B"/>
    <w:rsid w:val="001E3819"/>
    <w:rsid w:val="001E3CB9"/>
    <w:rsid w:val="001E5025"/>
    <w:rsid w:val="001E5E81"/>
    <w:rsid w:val="001E6091"/>
    <w:rsid w:val="001E648D"/>
    <w:rsid w:val="001E65AA"/>
    <w:rsid w:val="001E6C13"/>
    <w:rsid w:val="001E7721"/>
    <w:rsid w:val="001F3239"/>
    <w:rsid w:val="001F3307"/>
    <w:rsid w:val="001F3343"/>
    <w:rsid w:val="001F4562"/>
    <w:rsid w:val="001F4736"/>
    <w:rsid w:val="001F60D3"/>
    <w:rsid w:val="001F60FE"/>
    <w:rsid w:val="001F6A7A"/>
    <w:rsid w:val="001F6C01"/>
    <w:rsid w:val="001F6DA8"/>
    <w:rsid w:val="00201372"/>
    <w:rsid w:val="00201A77"/>
    <w:rsid w:val="00202DFE"/>
    <w:rsid w:val="00202FFC"/>
    <w:rsid w:val="00204159"/>
    <w:rsid w:val="00204557"/>
    <w:rsid w:val="00204987"/>
    <w:rsid w:val="00204A82"/>
    <w:rsid w:val="00204E93"/>
    <w:rsid w:val="002052F3"/>
    <w:rsid w:val="002057E3"/>
    <w:rsid w:val="00205889"/>
    <w:rsid w:val="002066EF"/>
    <w:rsid w:val="00207300"/>
    <w:rsid w:val="00210199"/>
    <w:rsid w:val="002125E6"/>
    <w:rsid w:val="00212899"/>
    <w:rsid w:val="002129A0"/>
    <w:rsid w:val="00212CAF"/>
    <w:rsid w:val="00213158"/>
    <w:rsid w:val="002140B7"/>
    <w:rsid w:val="002148A1"/>
    <w:rsid w:val="00215816"/>
    <w:rsid w:val="002159EA"/>
    <w:rsid w:val="00215A00"/>
    <w:rsid w:val="00215B5C"/>
    <w:rsid w:val="002173D0"/>
    <w:rsid w:val="00220115"/>
    <w:rsid w:val="00220E72"/>
    <w:rsid w:val="00221342"/>
    <w:rsid w:val="002218B2"/>
    <w:rsid w:val="002229F9"/>
    <w:rsid w:val="002233E3"/>
    <w:rsid w:val="002236E2"/>
    <w:rsid w:val="00224FCC"/>
    <w:rsid w:val="0022500E"/>
    <w:rsid w:val="002251B2"/>
    <w:rsid w:val="00226DA9"/>
    <w:rsid w:val="002273DD"/>
    <w:rsid w:val="00227E8B"/>
    <w:rsid w:val="002304A5"/>
    <w:rsid w:val="00231496"/>
    <w:rsid w:val="0023175E"/>
    <w:rsid w:val="0023195F"/>
    <w:rsid w:val="00232B96"/>
    <w:rsid w:val="00233A35"/>
    <w:rsid w:val="0023447F"/>
    <w:rsid w:val="00234584"/>
    <w:rsid w:val="00235BB2"/>
    <w:rsid w:val="00235E9A"/>
    <w:rsid w:val="002367AC"/>
    <w:rsid w:val="00237C42"/>
    <w:rsid w:val="00237D56"/>
    <w:rsid w:val="00240220"/>
    <w:rsid w:val="00240235"/>
    <w:rsid w:val="00242D65"/>
    <w:rsid w:val="002444F8"/>
    <w:rsid w:val="0024465F"/>
    <w:rsid w:val="00244880"/>
    <w:rsid w:val="002448A4"/>
    <w:rsid w:val="00244BD2"/>
    <w:rsid w:val="00245A64"/>
    <w:rsid w:val="0024676C"/>
    <w:rsid w:val="0024697F"/>
    <w:rsid w:val="00246E2D"/>
    <w:rsid w:val="00247C13"/>
    <w:rsid w:val="002505C6"/>
    <w:rsid w:val="00251835"/>
    <w:rsid w:val="00252529"/>
    <w:rsid w:val="002545B8"/>
    <w:rsid w:val="00254788"/>
    <w:rsid w:val="00254BBD"/>
    <w:rsid w:val="002558BE"/>
    <w:rsid w:val="0025617F"/>
    <w:rsid w:val="00256755"/>
    <w:rsid w:val="002574E9"/>
    <w:rsid w:val="0026027C"/>
    <w:rsid w:val="00260D18"/>
    <w:rsid w:val="00265C3D"/>
    <w:rsid w:val="00266B38"/>
    <w:rsid w:val="00266C58"/>
    <w:rsid w:val="00267731"/>
    <w:rsid w:val="0027010F"/>
    <w:rsid w:val="00270172"/>
    <w:rsid w:val="00270940"/>
    <w:rsid w:val="00270DB5"/>
    <w:rsid w:val="00271383"/>
    <w:rsid w:val="00271733"/>
    <w:rsid w:val="00271A2B"/>
    <w:rsid w:val="00271DC2"/>
    <w:rsid w:val="00273D22"/>
    <w:rsid w:val="00273D4C"/>
    <w:rsid w:val="0027569E"/>
    <w:rsid w:val="002758F9"/>
    <w:rsid w:val="00275D6B"/>
    <w:rsid w:val="00276599"/>
    <w:rsid w:val="00277C37"/>
    <w:rsid w:val="0028058B"/>
    <w:rsid w:val="00281099"/>
    <w:rsid w:val="002810DB"/>
    <w:rsid w:val="002818E9"/>
    <w:rsid w:val="00281F64"/>
    <w:rsid w:val="002828E1"/>
    <w:rsid w:val="002832E4"/>
    <w:rsid w:val="00283406"/>
    <w:rsid w:val="00283534"/>
    <w:rsid w:val="0028380E"/>
    <w:rsid w:val="0028397C"/>
    <w:rsid w:val="00284963"/>
    <w:rsid w:val="00285BC0"/>
    <w:rsid w:val="00285EF5"/>
    <w:rsid w:val="00287929"/>
    <w:rsid w:val="00287A1B"/>
    <w:rsid w:val="002914B9"/>
    <w:rsid w:val="002917C4"/>
    <w:rsid w:val="00291897"/>
    <w:rsid w:val="00292C38"/>
    <w:rsid w:val="00293A1E"/>
    <w:rsid w:val="00294308"/>
    <w:rsid w:val="002946BE"/>
    <w:rsid w:val="00295623"/>
    <w:rsid w:val="00295A31"/>
    <w:rsid w:val="002960A7"/>
    <w:rsid w:val="0029650D"/>
    <w:rsid w:val="0029670A"/>
    <w:rsid w:val="00296DE0"/>
    <w:rsid w:val="00297B81"/>
    <w:rsid w:val="002A0221"/>
    <w:rsid w:val="002A0D04"/>
    <w:rsid w:val="002A141A"/>
    <w:rsid w:val="002A293A"/>
    <w:rsid w:val="002A40F9"/>
    <w:rsid w:val="002A488F"/>
    <w:rsid w:val="002A57B8"/>
    <w:rsid w:val="002A5D1F"/>
    <w:rsid w:val="002A6AEF"/>
    <w:rsid w:val="002A7A30"/>
    <w:rsid w:val="002A7BE3"/>
    <w:rsid w:val="002A7C7A"/>
    <w:rsid w:val="002B0AA7"/>
    <w:rsid w:val="002B1319"/>
    <w:rsid w:val="002B3217"/>
    <w:rsid w:val="002B400A"/>
    <w:rsid w:val="002B44C5"/>
    <w:rsid w:val="002B5DA1"/>
    <w:rsid w:val="002B629E"/>
    <w:rsid w:val="002B64C8"/>
    <w:rsid w:val="002B6969"/>
    <w:rsid w:val="002C00E2"/>
    <w:rsid w:val="002C06F2"/>
    <w:rsid w:val="002C0942"/>
    <w:rsid w:val="002C12EC"/>
    <w:rsid w:val="002C164F"/>
    <w:rsid w:val="002C191F"/>
    <w:rsid w:val="002C1D17"/>
    <w:rsid w:val="002C2B3F"/>
    <w:rsid w:val="002C2EF3"/>
    <w:rsid w:val="002C6663"/>
    <w:rsid w:val="002C746E"/>
    <w:rsid w:val="002C7637"/>
    <w:rsid w:val="002D0165"/>
    <w:rsid w:val="002D0295"/>
    <w:rsid w:val="002D1528"/>
    <w:rsid w:val="002D199E"/>
    <w:rsid w:val="002D202C"/>
    <w:rsid w:val="002D237E"/>
    <w:rsid w:val="002D2791"/>
    <w:rsid w:val="002D2D70"/>
    <w:rsid w:val="002D33AE"/>
    <w:rsid w:val="002D37BC"/>
    <w:rsid w:val="002D3C99"/>
    <w:rsid w:val="002D478C"/>
    <w:rsid w:val="002D4F99"/>
    <w:rsid w:val="002D4FFF"/>
    <w:rsid w:val="002D5098"/>
    <w:rsid w:val="002D55D3"/>
    <w:rsid w:val="002D5B66"/>
    <w:rsid w:val="002D5CB8"/>
    <w:rsid w:val="002D63C3"/>
    <w:rsid w:val="002D66D7"/>
    <w:rsid w:val="002D6BAC"/>
    <w:rsid w:val="002D6CE8"/>
    <w:rsid w:val="002D7031"/>
    <w:rsid w:val="002E1B9D"/>
    <w:rsid w:val="002E25A8"/>
    <w:rsid w:val="002E47C7"/>
    <w:rsid w:val="002E4BB0"/>
    <w:rsid w:val="002E5862"/>
    <w:rsid w:val="002E6D3E"/>
    <w:rsid w:val="002E6F38"/>
    <w:rsid w:val="002E6FFA"/>
    <w:rsid w:val="002E79BE"/>
    <w:rsid w:val="002E7A79"/>
    <w:rsid w:val="002F10CF"/>
    <w:rsid w:val="002F14A7"/>
    <w:rsid w:val="002F1727"/>
    <w:rsid w:val="002F2302"/>
    <w:rsid w:val="002F5742"/>
    <w:rsid w:val="002F5BB5"/>
    <w:rsid w:val="002F799F"/>
    <w:rsid w:val="003001E4"/>
    <w:rsid w:val="00300DDD"/>
    <w:rsid w:val="00301215"/>
    <w:rsid w:val="00301AEA"/>
    <w:rsid w:val="003020E5"/>
    <w:rsid w:val="00303045"/>
    <w:rsid w:val="00303553"/>
    <w:rsid w:val="00304208"/>
    <w:rsid w:val="003060B6"/>
    <w:rsid w:val="00306143"/>
    <w:rsid w:val="003068D9"/>
    <w:rsid w:val="00306AAF"/>
    <w:rsid w:val="00306CA9"/>
    <w:rsid w:val="00307223"/>
    <w:rsid w:val="003072BD"/>
    <w:rsid w:val="00310949"/>
    <w:rsid w:val="00311116"/>
    <w:rsid w:val="00311261"/>
    <w:rsid w:val="00311CB0"/>
    <w:rsid w:val="00312142"/>
    <w:rsid w:val="00312AFB"/>
    <w:rsid w:val="00312B32"/>
    <w:rsid w:val="00312C3A"/>
    <w:rsid w:val="00315707"/>
    <w:rsid w:val="00316B02"/>
    <w:rsid w:val="00316B70"/>
    <w:rsid w:val="00316C57"/>
    <w:rsid w:val="00317337"/>
    <w:rsid w:val="00317B88"/>
    <w:rsid w:val="0032019C"/>
    <w:rsid w:val="0032058D"/>
    <w:rsid w:val="00321399"/>
    <w:rsid w:val="0032152D"/>
    <w:rsid w:val="00322722"/>
    <w:rsid w:val="003241ED"/>
    <w:rsid w:val="003244C4"/>
    <w:rsid w:val="003254CF"/>
    <w:rsid w:val="0032564F"/>
    <w:rsid w:val="00325807"/>
    <w:rsid w:val="00325C5C"/>
    <w:rsid w:val="00325DED"/>
    <w:rsid w:val="00326570"/>
    <w:rsid w:val="00326906"/>
    <w:rsid w:val="00327702"/>
    <w:rsid w:val="00330419"/>
    <w:rsid w:val="00330D16"/>
    <w:rsid w:val="00330EE2"/>
    <w:rsid w:val="00332062"/>
    <w:rsid w:val="003328F0"/>
    <w:rsid w:val="00332ADA"/>
    <w:rsid w:val="00333282"/>
    <w:rsid w:val="00335B76"/>
    <w:rsid w:val="00335D6C"/>
    <w:rsid w:val="00336E0F"/>
    <w:rsid w:val="00340D20"/>
    <w:rsid w:val="003410AF"/>
    <w:rsid w:val="00342B74"/>
    <w:rsid w:val="00342F0D"/>
    <w:rsid w:val="00343ED5"/>
    <w:rsid w:val="00343F1B"/>
    <w:rsid w:val="003441A6"/>
    <w:rsid w:val="0034445E"/>
    <w:rsid w:val="00345633"/>
    <w:rsid w:val="003457B7"/>
    <w:rsid w:val="0034718E"/>
    <w:rsid w:val="00347480"/>
    <w:rsid w:val="00347555"/>
    <w:rsid w:val="0034761F"/>
    <w:rsid w:val="003509CF"/>
    <w:rsid w:val="00350DAC"/>
    <w:rsid w:val="00351202"/>
    <w:rsid w:val="00351B21"/>
    <w:rsid w:val="003526CC"/>
    <w:rsid w:val="0035279E"/>
    <w:rsid w:val="00352FE6"/>
    <w:rsid w:val="003531CA"/>
    <w:rsid w:val="003532D4"/>
    <w:rsid w:val="0035398C"/>
    <w:rsid w:val="00353E63"/>
    <w:rsid w:val="003542A9"/>
    <w:rsid w:val="00354318"/>
    <w:rsid w:val="0035488F"/>
    <w:rsid w:val="003549A6"/>
    <w:rsid w:val="00354BCB"/>
    <w:rsid w:val="003558D5"/>
    <w:rsid w:val="00355CBE"/>
    <w:rsid w:val="0035605A"/>
    <w:rsid w:val="0035751F"/>
    <w:rsid w:val="0035773F"/>
    <w:rsid w:val="003604B0"/>
    <w:rsid w:val="00360A44"/>
    <w:rsid w:val="0036113F"/>
    <w:rsid w:val="00361280"/>
    <w:rsid w:val="003615C5"/>
    <w:rsid w:val="00361C2C"/>
    <w:rsid w:val="00362099"/>
    <w:rsid w:val="0036285F"/>
    <w:rsid w:val="00362F5E"/>
    <w:rsid w:val="00362F95"/>
    <w:rsid w:val="003631DD"/>
    <w:rsid w:val="003636BF"/>
    <w:rsid w:val="00363D3D"/>
    <w:rsid w:val="003649A2"/>
    <w:rsid w:val="00364DA9"/>
    <w:rsid w:val="00365941"/>
    <w:rsid w:val="0036604F"/>
    <w:rsid w:val="00366675"/>
    <w:rsid w:val="0036690E"/>
    <w:rsid w:val="00366D99"/>
    <w:rsid w:val="003677B2"/>
    <w:rsid w:val="00370C52"/>
    <w:rsid w:val="003713F7"/>
    <w:rsid w:val="00372470"/>
    <w:rsid w:val="00372A13"/>
    <w:rsid w:val="00373C37"/>
    <w:rsid w:val="003740A9"/>
    <w:rsid w:val="00374F89"/>
    <w:rsid w:val="00375BF3"/>
    <w:rsid w:val="00375C73"/>
    <w:rsid w:val="003812FA"/>
    <w:rsid w:val="003817FA"/>
    <w:rsid w:val="00381DC5"/>
    <w:rsid w:val="00382396"/>
    <w:rsid w:val="00383014"/>
    <w:rsid w:val="00383045"/>
    <w:rsid w:val="00383651"/>
    <w:rsid w:val="00384617"/>
    <w:rsid w:val="003849F2"/>
    <w:rsid w:val="00384E8B"/>
    <w:rsid w:val="003873F5"/>
    <w:rsid w:val="00387447"/>
    <w:rsid w:val="00390A62"/>
    <w:rsid w:val="003925EC"/>
    <w:rsid w:val="003928C2"/>
    <w:rsid w:val="00392D5A"/>
    <w:rsid w:val="003935F4"/>
    <w:rsid w:val="003947BA"/>
    <w:rsid w:val="00394AA6"/>
    <w:rsid w:val="00394B96"/>
    <w:rsid w:val="00394D9A"/>
    <w:rsid w:val="00394EF3"/>
    <w:rsid w:val="003955C4"/>
    <w:rsid w:val="00395B0D"/>
    <w:rsid w:val="00395C57"/>
    <w:rsid w:val="003970C8"/>
    <w:rsid w:val="0039718E"/>
    <w:rsid w:val="0039752C"/>
    <w:rsid w:val="003975B9"/>
    <w:rsid w:val="003A345D"/>
    <w:rsid w:val="003A3A6F"/>
    <w:rsid w:val="003A50E9"/>
    <w:rsid w:val="003A53DE"/>
    <w:rsid w:val="003A67E9"/>
    <w:rsid w:val="003A796F"/>
    <w:rsid w:val="003A7F41"/>
    <w:rsid w:val="003B0476"/>
    <w:rsid w:val="003B14E7"/>
    <w:rsid w:val="003B18B3"/>
    <w:rsid w:val="003B1CB5"/>
    <w:rsid w:val="003B1ED5"/>
    <w:rsid w:val="003B2024"/>
    <w:rsid w:val="003B20F9"/>
    <w:rsid w:val="003B3C0C"/>
    <w:rsid w:val="003B3E97"/>
    <w:rsid w:val="003B422E"/>
    <w:rsid w:val="003B5882"/>
    <w:rsid w:val="003B6662"/>
    <w:rsid w:val="003B67E5"/>
    <w:rsid w:val="003B7F0F"/>
    <w:rsid w:val="003C0BEF"/>
    <w:rsid w:val="003C0E06"/>
    <w:rsid w:val="003C0F9A"/>
    <w:rsid w:val="003C1190"/>
    <w:rsid w:val="003C1818"/>
    <w:rsid w:val="003C1C45"/>
    <w:rsid w:val="003C1E69"/>
    <w:rsid w:val="003C22FA"/>
    <w:rsid w:val="003C2592"/>
    <w:rsid w:val="003C29D8"/>
    <w:rsid w:val="003C4322"/>
    <w:rsid w:val="003C48AA"/>
    <w:rsid w:val="003C5C7E"/>
    <w:rsid w:val="003C5D5C"/>
    <w:rsid w:val="003C60C3"/>
    <w:rsid w:val="003C7389"/>
    <w:rsid w:val="003C7494"/>
    <w:rsid w:val="003C7F23"/>
    <w:rsid w:val="003D018D"/>
    <w:rsid w:val="003D0CA7"/>
    <w:rsid w:val="003D1CAF"/>
    <w:rsid w:val="003D4C30"/>
    <w:rsid w:val="003D5F7D"/>
    <w:rsid w:val="003D760E"/>
    <w:rsid w:val="003E1429"/>
    <w:rsid w:val="003E156B"/>
    <w:rsid w:val="003E2B41"/>
    <w:rsid w:val="003E4292"/>
    <w:rsid w:val="003E4840"/>
    <w:rsid w:val="003E7EB1"/>
    <w:rsid w:val="003F028B"/>
    <w:rsid w:val="003F08D0"/>
    <w:rsid w:val="003F10F4"/>
    <w:rsid w:val="003F1674"/>
    <w:rsid w:val="003F208F"/>
    <w:rsid w:val="003F25F8"/>
    <w:rsid w:val="003F263B"/>
    <w:rsid w:val="003F2FA5"/>
    <w:rsid w:val="003F354D"/>
    <w:rsid w:val="003F50FF"/>
    <w:rsid w:val="003F5D1C"/>
    <w:rsid w:val="003F5FFB"/>
    <w:rsid w:val="003F622E"/>
    <w:rsid w:val="003F6F0D"/>
    <w:rsid w:val="003F7558"/>
    <w:rsid w:val="00400773"/>
    <w:rsid w:val="00400C54"/>
    <w:rsid w:val="004033D5"/>
    <w:rsid w:val="004042D9"/>
    <w:rsid w:val="00404AEE"/>
    <w:rsid w:val="004058A8"/>
    <w:rsid w:val="00406ACB"/>
    <w:rsid w:val="004117CD"/>
    <w:rsid w:val="00413451"/>
    <w:rsid w:val="00414574"/>
    <w:rsid w:val="00414802"/>
    <w:rsid w:val="00414FE4"/>
    <w:rsid w:val="0041560D"/>
    <w:rsid w:val="00417575"/>
    <w:rsid w:val="00417AD5"/>
    <w:rsid w:val="00423BD3"/>
    <w:rsid w:val="004240B0"/>
    <w:rsid w:val="004244CB"/>
    <w:rsid w:val="004249E8"/>
    <w:rsid w:val="00424AF2"/>
    <w:rsid w:val="00424E03"/>
    <w:rsid w:val="00425354"/>
    <w:rsid w:val="00425E88"/>
    <w:rsid w:val="00425FA7"/>
    <w:rsid w:val="00426E61"/>
    <w:rsid w:val="00427FC6"/>
    <w:rsid w:val="0043046E"/>
    <w:rsid w:val="004306AA"/>
    <w:rsid w:val="004319FC"/>
    <w:rsid w:val="00431C6C"/>
    <w:rsid w:val="00431DD7"/>
    <w:rsid w:val="00432576"/>
    <w:rsid w:val="0043285F"/>
    <w:rsid w:val="0043294F"/>
    <w:rsid w:val="00432F65"/>
    <w:rsid w:val="00433366"/>
    <w:rsid w:val="004349C3"/>
    <w:rsid w:val="00434A5A"/>
    <w:rsid w:val="00434C91"/>
    <w:rsid w:val="00434FA6"/>
    <w:rsid w:val="0043577D"/>
    <w:rsid w:val="00435B54"/>
    <w:rsid w:val="004365AA"/>
    <w:rsid w:val="00440FCB"/>
    <w:rsid w:val="004414D6"/>
    <w:rsid w:val="0044177E"/>
    <w:rsid w:val="00441D88"/>
    <w:rsid w:val="00444274"/>
    <w:rsid w:val="00444569"/>
    <w:rsid w:val="00444C26"/>
    <w:rsid w:val="004456FB"/>
    <w:rsid w:val="00445934"/>
    <w:rsid w:val="00445D8E"/>
    <w:rsid w:val="0044606F"/>
    <w:rsid w:val="00446804"/>
    <w:rsid w:val="0044759F"/>
    <w:rsid w:val="00447790"/>
    <w:rsid w:val="00447E66"/>
    <w:rsid w:val="0045031B"/>
    <w:rsid w:val="0045183F"/>
    <w:rsid w:val="00451936"/>
    <w:rsid w:val="00451F64"/>
    <w:rsid w:val="00451FC4"/>
    <w:rsid w:val="00452725"/>
    <w:rsid w:val="00453662"/>
    <w:rsid w:val="00453AB3"/>
    <w:rsid w:val="00453DE5"/>
    <w:rsid w:val="00454332"/>
    <w:rsid w:val="00455FCB"/>
    <w:rsid w:val="0045627A"/>
    <w:rsid w:val="00460687"/>
    <w:rsid w:val="004612AE"/>
    <w:rsid w:val="004619B1"/>
    <w:rsid w:val="004625E3"/>
    <w:rsid w:val="004629B5"/>
    <w:rsid w:val="004631D5"/>
    <w:rsid w:val="00463774"/>
    <w:rsid w:val="00463BCA"/>
    <w:rsid w:val="00463D80"/>
    <w:rsid w:val="0046431F"/>
    <w:rsid w:val="00466894"/>
    <w:rsid w:val="00467529"/>
    <w:rsid w:val="00467A9B"/>
    <w:rsid w:val="00467D67"/>
    <w:rsid w:val="004700BA"/>
    <w:rsid w:val="00470169"/>
    <w:rsid w:val="0047085A"/>
    <w:rsid w:val="004708C0"/>
    <w:rsid w:val="00471A60"/>
    <w:rsid w:val="00471C30"/>
    <w:rsid w:val="004722C5"/>
    <w:rsid w:val="00472A5C"/>
    <w:rsid w:val="00472CAB"/>
    <w:rsid w:val="004736EC"/>
    <w:rsid w:val="00474EA0"/>
    <w:rsid w:val="00476160"/>
    <w:rsid w:val="004770F0"/>
    <w:rsid w:val="00477C3C"/>
    <w:rsid w:val="00480256"/>
    <w:rsid w:val="00480628"/>
    <w:rsid w:val="00480CEF"/>
    <w:rsid w:val="00481F0F"/>
    <w:rsid w:val="00482171"/>
    <w:rsid w:val="0048275F"/>
    <w:rsid w:val="00482F47"/>
    <w:rsid w:val="0048333C"/>
    <w:rsid w:val="00483B06"/>
    <w:rsid w:val="00483D1E"/>
    <w:rsid w:val="00484696"/>
    <w:rsid w:val="00484883"/>
    <w:rsid w:val="004860E1"/>
    <w:rsid w:val="00487C6E"/>
    <w:rsid w:val="00491AA8"/>
    <w:rsid w:val="00491B68"/>
    <w:rsid w:val="004925FE"/>
    <w:rsid w:val="00492BD7"/>
    <w:rsid w:val="00493A75"/>
    <w:rsid w:val="00493ECE"/>
    <w:rsid w:val="0049410F"/>
    <w:rsid w:val="0049450E"/>
    <w:rsid w:val="00494A08"/>
    <w:rsid w:val="00494EC9"/>
    <w:rsid w:val="00495879"/>
    <w:rsid w:val="00496C2F"/>
    <w:rsid w:val="00496E7D"/>
    <w:rsid w:val="00497716"/>
    <w:rsid w:val="004A05DC"/>
    <w:rsid w:val="004A0B7C"/>
    <w:rsid w:val="004A12D4"/>
    <w:rsid w:val="004A1CB4"/>
    <w:rsid w:val="004A2076"/>
    <w:rsid w:val="004A28AC"/>
    <w:rsid w:val="004A2F4E"/>
    <w:rsid w:val="004A37D2"/>
    <w:rsid w:val="004A3B74"/>
    <w:rsid w:val="004A4164"/>
    <w:rsid w:val="004A41A5"/>
    <w:rsid w:val="004A4346"/>
    <w:rsid w:val="004A48EB"/>
    <w:rsid w:val="004A54EC"/>
    <w:rsid w:val="004A572A"/>
    <w:rsid w:val="004A5821"/>
    <w:rsid w:val="004A5E00"/>
    <w:rsid w:val="004A6216"/>
    <w:rsid w:val="004A636D"/>
    <w:rsid w:val="004A64F1"/>
    <w:rsid w:val="004A6542"/>
    <w:rsid w:val="004A6868"/>
    <w:rsid w:val="004A689D"/>
    <w:rsid w:val="004A69B9"/>
    <w:rsid w:val="004A6A95"/>
    <w:rsid w:val="004A7E68"/>
    <w:rsid w:val="004B0040"/>
    <w:rsid w:val="004B019B"/>
    <w:rsid w:val="004B0572"/>
    <w:rsid w:val="004B1C2A"/>
    <w:rsid w:val="004B23A6"/>
    <w:rsid w:val="004B23C4"/>
    <w:rsid w:val="004B285F"/>
    <w:rsid w:val="004B2940"/>
    <w:rsid w:val="004B3304"/>
    <w:rsid w:val="004B3B6A"/>
    <w:rsid w:val="004B461E"/>
    <w:rsid w:val="004B4BA2"/>
    <w:rsid w:val="004B5217"/>
    <w:rsid w:val="004B5FEC"/>
    <w:rsid w:val="004B6190"/>
    <w:rsid w:val="004B65A3"/>
    <w:rsid w:val="004B699B"/>
    <w:rsid w:val="004C0429"/>
    <w:rsid w:val="004C064A"/>
    <w:rsid w:val="004C069D"/>
    <w:rsid w:val="004C09BE"/>
    <w:rsid w:val="004C0B30"/>
    <w:rsid w:val="004C0D6A"/>
    <w:rsid w:val="004C1049"/>
    <w:rsid w:val="004C1300"/>
    <w:rsid w:val="004C1328"/>
    <w:rsid w:val="004C234F"/>
    <w:rsid w:val="004C279D"/>
    <w:rsid w:val="004C2F39"/>
    <w:rsid w:val="004C31C4"/>
    <w:rsid w:val="004C3499"/>
    <w:rsid w:val="004C4011"/>
    <w:rsid w:val="004C547F"/>
    <w:rsid w:val="004C6108"/>
    <w:rsid w:val="004C68E3"/>
    <w:rsid w:val="004C6B50"/>
    <w:rsid w:val="004D077D"/>
    <w:rsid w:val="004D0C90"/>
    <w:rsid w:val="004D0FF9"/>
    <w:rsid w:val="004D12B2"/>
    <w:rsid w:val="004D1473"/>
    <w:rsid w:val="004D14DB"/>
    <w:rsid w:val="004D1845"/>
    <w:rsid w:val="004D1D1D"/>
    <w:rsid w:val="004D1E2C"/>
    <w:rsid w:val="004D26C9"/>
    <w:rsid w:val="004D2CBE"/>
    <w:rsid w:val="004D3775"/>
    <w:rsid w:val="004D393D"/>
    <w:rsid w:val="004D4043"/>
    <w:rsid w:val="004D42B3"/>
    <w:rsid w:val="004D4867"/>
    <w:rsid w:val="004D7F45"/>
    <w:rsid w:val="004E1C7B"/>
    <w:rsid w:val="004E1DD2"/>
    <w:rsid w:val="004E2384"/>
    <w:rsid w:val="004E2D70"/>
    <w:rsid w:val="004E3826"/>
    <w:rsid w:val="004E62FC"/>
    <w:rsid w:val="004E64F0"/>
    <w:rsid w:val="004E6E45"/>
    <w:rsid w:val="004E761C"/>
    <w:rsid w:val="004E7F80"/>
    <w:rsid w:val="004F055E"/>
    <w:rsid w:val="004F17AE"/>
    <w:rsid w:val="004F19B9"/>
    <w:rsid w:val="004F1CA8"/>
    <w:rsid w:val="004F209B"/>
    <w:rsid w:val="004F25CC"/>
    <w:rsid w:val="004F2798"/>
    <w:rsid w:val="004F3EA4"/>
    <w:rsid w:val="004F485B"/>
    <w:rsid w:val="004F4E98"/>
    <w:rsid w:val="004F5D6B"/>
    <w:rsid w:val="004F5FEA"/>
    <w:rsid w:val="004F616B"/>
    <w:rsid w:val="004F6B3D"/>
    <w:rsid w:val="004F7214"/>
    <w:rsid w:val="004F7DB3"/>
    <w:rsid w:val="00500515"/>
    <w:rsid w:val="00500824"/>
    <w:rsid w:val="005009B0"/>
    <w:rsid w:val="005014ED"/>
    <w:rsid w:val="0050159E"/>
    <w:rsid w:val="005018BB"/>
    <w:rsid w:val="0050225A"/>
    <w:rsid w:val="00502429"/>
    <w:rsid w:val="005024E8"/>
    <w:rsid w:val="00502557"/>
    <w:rsid w:val="00502A55"/>
    <w:rsid w:val="0050308A"/>
    <w:rsid w:val="005038AF"/>
    <w:rsid w:val="005045DC"/>
    <w:rsid w:val="00505884"/>
    <w:rsid w:val="00506BAB"/>
    <w:rsid w:val="00507B82"/>
    <w:rsid w:val="00510157"/>
    <w:rsid w:val="00510697"/>
    <w:rsid w:val="00510A7B"/>
    <w:rsid w:val="00510BAC"/>
    <w:rsid w:val="00511D20"/>
    <w:rsid w:val="005124F4"/>
    <w:rsid w:val="00512684"/>
    <w:rsid w:val="00512967"/>
    <w:rsid w:val="005132E0"/>
    <w:rsid w:val="00513A87"/>
    <w:rsid w:val="005142DB"/>
    <w:rsid w:val="0051440D"/>
    <w:rsid w:val="00515249"/>
    <w:rsid w:val="005156B9"/>
    <w:rsid w:val="00515AEE"/>
    <w:rsid w:val="00515B6A"/>
    <w:rsid w:val="005175B8"/>
    <w:rsid w:val="005175E8"/>
    <w:rsid w:val="00517954"/>
    <w:rsid w:val="00520BF3"/>
    <w:rsid w:val="00522AFB"/>
    <w:rsid w:val="00522F2B"/>
    <w:rsid w:val="00523AFE"/>
    <w:rsid w:val="00524968"/>
    <w:rsid w:val="00524AE0"/>
    <w:rsid w:val="00525368"/>
    <w:rsid w:val="00525B1B"/>
    <w:rsid w:val="005261B6"/>
    <w:rsid w:val="005261CE"/>
    <w:rsid w:val="0052646A"/>
    <w:rsid w:val="00526956"/>
    <w:rsid w:val="00531690"/>
    <w:rsid w:val="005318B1"/>
    <w:rsid w:val="00531994"/>
    <w:rsid w:val="00531B3A"/>
    <w:rsid w:val="00532676"/>
    <w:rsid w:val="00532B9B"/>
    <w:rsid w:val="005340E8"/>
    <w:rsid w:val="00534B18"/>
    <w:rsid w:val="00534F94"/>
    <w:rsid w:val="005353E3"/>
    <w:rsid w:val="0053569F"/>
    <w:rsid w:val="005358D8"/>
    <w:rsid w:val="00535D9A"/>
    <w:rsid w:val="00536AC0"/>
    <w:rsid w:val="00537945"/>
    <w:rsid w:val="005415AF"/>
    <w:rsid w:val="00541934"/>
    <w:rsid w:val="00542F3C"/>
    <w:rsid w:val="00542F8A"/>
    <w:rsid w:val="005437C3"/>
    <w:rsid w:val="00544216"/>
    <w:rsid w:val="00544C25"/>
    <w:rsid w:val="005451CA"/>
    <w:rsid w:val="0054598B"/>
    <w:rsid w:val="00546038"/>
    <w:rsid w:val="005462D5"/>
    <w:rsid w:val="00546A61"/>
    <w:rsid w:val="00546EBD"/>
    <w:rsid w:val="00551274"/>
    <w:rsid w:val="005514EC"/>
    <w:rsid w:val="0055181E"/>
    <w:rsid w:val="00551ABA"/>
    <w:rsid w:val="00552110"/>
    <w:rsid w:val="0055257A"/>
    <w:rsid w:val="005530B0"/>
    <w:rsid w:val="00553480"/>
    <w:rsid w:val="005536DC"/>
    <w:rsid w:val="00553CE6"/>
    <w:rsid w:val="005545E6"/>
    <w:rsid w:val="0055475E"/>
    <w:rsid w:val="005549BA"/>
    <w:rsid w:val="00556BBA"/>
    <w:rsid w:val="00556EA4"/>
    <w:rsid w:val="00556EC6"/>
    <w:rsid w:val="00557049"/>
    <w:rsid w:val="005572BE"/>
    <w:rsid w:val="0055753D"/>
    <w:rsid w:val="0056089C"/>
    <w:rsid w:val="00560959"/>
    <w:rsid w:val="00560E5A"/>
    <w:rsid w:val="00561BB7"/>
    <w:rsid w:val="005620CF"/>
    <w:rsid w:val="00562C98"/>
    <w:rsid w:val="00564241"/>
    <w:rsid w:val="00564782"/>
    <w:rsid w:val="0056659C"/>
    <w:rsid w:val="00566D1F"/>
    <w:rsid w:val="00567967"/>
    <w:rsid w:val="00567DED"/>
    <w:rsid w:val="00567E44"/>
    <w:rsid w:val="00570EA9"/>
    <w:rsid w:val="00572057"/>
    <w:rsid w:val="005730F0"/>
    <w:rsid w:val="005736FD"/>
    <w:rsid w:val="0057677F"/>
    <w:rsid w:val="00576CBF"/>
    <w:rsid w:val="005773EE"/>
    <w:rsid w:val="0057769F"/>
    <w:rsid w:val="00577FE1"/>
    <w:rsid w:val="00580404"/>
    <w:rsid w:val="00580FD6"/>
    <w:rsid w:val="005819C6"/>
    <w:rsid w:val="005820C6"/>
    <w:rsid w:val="005823C8"/>
    <w:rsid w:val="005826FF"/>
    <w:rsid w:val="00582B9C"/>
    <w:rsid w:val="0058316D"/>
    <w:rsid w:val="005836C7"/>
    <w:rsid w:val="00583B16"/>
    <w:rsid w:val="005848B6"/>
    <w:rsid w:val="00587779"/>
    <w:rsid w:val="00590F4F"/>
    <w:rsid w:val="00591C2B"/>
    <w:rsid w:val="00591C90"/>
    <w:rsid w:val="005921E3"/>
    <w:rsid w:val="00592FE2"/>
    <w:rsid w:val="00594B05"/>
    <w:rsid w:val="00595201"/>
    <w:rsid w:val="005952B4"/>
    <w:rsid w:val="00595F5F"/>
    <w:rsid w:val="00596CE4"/>
    <w:rsid w:val="0059753B"/>
    <w:rsid w:val="00597555"/>
    <w:rsid w:val="00597F8D"/>
    <w:rsid w:val="005A03E5"/>
    <w:rsid w:val="005A0E5C"/>
    <w:rsid w:val="005A1589"/>
    <w:rsid w:val="005A15B1"/>
    <w:rsid w:val="005A22A8"/>
    <w:rsid w:val="005A2696"/>
    <w:rsid w:val="005A33E6"/>
    <w:rsid w:val="005A3BAC"/>
    <w:rsid w:val="005A4437"/>
    <w:rsid w:val="005A4A61"/>
    <w:rsid w:val="005A5143"/>
    <w:rsid w:val="005A5465"/>
    <w:rsid w:val="005A6044"/>
    <w:rsid w:val="005A611A"/>
    <w:rsid w:val="005B098D"/>
    <w:rsid w:val="005B138F"/>
    <w:rsid w:val="005B2265"/>
    <w:rsid w:val="005B2403"/>
    <w:rsid w:val="005B3E45"/>
    <w:rsid w:val="005B4996"/>
    <w:rsid w:val="005B528C"/>
    <w:rsid w:val="005B63A1"/>
    <w:rsid w:val="005B6D98"/>
    <w:rsid w:val="005B76FD"/>
    <w:rsid w:val="005B7716"/>
    <w:rsid w:val="005B7C19"/>
    <w:rsid w:val="005B7DE8"/>
    <w:rsid w:val="005C0177"/>
    <w:rsid w:val="005C0942"/>
    <w:rsid w:val="005C0DCC"/>
    <w:rsid w:val="005C19AB"/>
    <w:rsid w:val="005C23EA"/>
    <w:rsid w:val="005C26E3"/>
    <w:rsid w:val="005C2907"/>
    <w:rsid w:val="005C303B"/>
    <w:rsid w:val="005C3BA3"/>
    <w:rsid w:val="005C48E7"/>
    <w:rsid w:val="005C4B07"/>
    <w:rsid w:val="005C549C"/>
    <w:rsid w:val="005C5C7E"/>
    <w:rsid w:val="005C66D8"/>
    <w:rsid w:val="005C6E94"/>
    <w:rsid w:val="005C73D8"/>
    <w:rsid w:val="005C7894"/>
    <w:rsid w:val="005D02A5"/>
    <w:rsid w:val="005D0536"/>
    <w:rsid w:val="005D0BD5"/>
    <w:rsid w:val="005D0E47"/>
    <w:rsid w:val="005D18D9"/>
    <w:rsid w:val="005D1B75"/>
    <w:rsid w:val="005D1C72"/>
    <w:rsid w:val="005D35EE"/>
    <w:rsid w:val="005D3F77"/>
    <w:rsid w:val="005D4A1A"/>
    <w:rsid w:val="005D5902"/>
    <w:rsid w:val="005D79A3"/>
    <w:rsid w:val="005E0A44"/>
    <w:rsid w:val="005E0A7F"/>
    <w:rsid w:val="005E0B28"/>
    <w:rsid w:val="005E1270"/>
    <w:rsid w:val="005E1813"/>
    <w:rsid w:val="005E1918"/>
    <w:rsid w:val="005E29CC"/>
    <w:rsid w:val="005E3904"/>
    <w:rsid w:val="005E402D"/>
    <w:rsid w:val="005E5623"/>
    <w:rsid w:val="005E6648"/>
    <w:rsid w:val="005E6F33"/>
    <w:rsid w:val="005E72DC"/>
    <w:rsid w:val="005E74F9"/>
    <w:rsid w:val="005E7A44"/>
    <w:rsid w:val="005F0736"/>
    <w:rsid w:val="005F140D"/>
    <w:rsid w:val="005F3DDF"/>
    <w:rsid w:val="005F6AF1"/>
    <w:rsid w:val="005F7D70"/>
    <w:rsid w:val="006002BE"/>
    <w:rsid w:val="0060060B"/>
    <w:rsid w:val="00600944"/>
    <w:rsid w:val="00600CA2"/>
    <w:rsid w:val="00600F00"/>
    <w:rsid w:val="0060251C"/>
    <w:rsid w:val="00602563"/>
    <w:rsid w:val="00602DD7"/>
    <w:rsid w:val="0060338D"/>
    <w:rsid w:val="0060384E"/>
    <w:rsid w:val="00603994"/>
    <w:rsid w:val="00603F40"/>
    <w:rsid w:val="00604B9E"/>
    <w:rsid w:val="00604DF9"/>
    <w:rsid w:val="0060500F"/>
    <w:rsid w:val="00605CAC"/>
    <w:rsid w:val="006065D7"/>
    <w:rsid w:val="0060693F"/>
    <w:rsid w:val="00606961"/>
    <w:rsid w:val="00606A13"/>
    <w:rsid w:val="00607E28"/>
    <w:rsid w:val="00610B8B"/>
    <w:rsid w:val="006111B7"/>
    <w:rsid w:val="00611A0E"/>
    <w:rsid w:val="00611B1A"/>
    <w:rsid w:val="00612367"/>
    <w:rsid w:val="0061273F"/>
    <w:rsid w:val="00612D8E"/>
    <w:rsid w:val="00613E4E"/>
    <w:rsid w:val="00614266"/>
    <w:rsid w:val="0061502E"/>
    <w:rsid w:val="006150E2"/>
    <w:rsid w:val="00615898"/>
    <w:rsid w:val="00615991"/>
    <w:rsid w:val="00616E0B"/>
    <w:rsid w:val="0061757F"/>
    <w:rsid w:val="00617703"/>
    <w:rsid w:val="006201A5"/>
    <w:rsid w:val="006201F1"/>
    <w:rsid w:val="00620252"/>
    <w:rsid w:val="00620A1D"/>
    <w:rsid w:val="0062198D"/>
    <w:rsid w:val="0062233A"/>
    <w:rsid w:val="006230AF"/>
    <w:rsid w:val="00623116"/>
    <w:rsid w:val="006237E1"/>
    <w:rsid w:val="00626F2F"/>
    <w:rsid w:val="006277DF"/>
    <w:rsid w:val="0062791A"/>
    <w:rsid w:val="00627CF1"/>
    <w:rsid w:val="00630B96"/>
    <w:rsid w:val="00631366"/>
    <w:rsid w:val="0063377D"/>
    <w:rsid w:val="006348E3"/>
    <w:rsid w:val="00635BC8"/>
    <w:rsid w:val="00636809"/>
    <w:rsid w:val="0063684C"/>
    <w:rsid w:val="00636936"/>
    <w:rsid w:val="00637256"/>
    <w:rsid w:val="00637F87"/>
    <w:rsid w:val="0064024E"/>
    <w:rsid w:val="00640A8E"/>
    <w:rsid w:val="00641AB9"/>
    <w:rsid w:val="00641C9C"/>
    <w:rsid w:val="00642703"/>
    <w:rsid w:val="0064355C"/>
    <w:rsid w:val="0064366F"/>
    <w:rsid w:val="00645F52"/>
    <w:rsid w:val="00645FBE"/>
    <w:rsid w:val="00646679"/>
    <w:rsid w:val="006469A0"/>
    <w:rsid w:val="0064753F"/>
    <w:rsid w:val="006475BD"/>
    <w:rsid w:val="006476C4"/>
    <w:rsid w:val="00650048"/>
    <w:rsid w:val="006506A2"/>
    <w:rsid w:val="0065082C"/>
    <w:rsid w:val="006510E2"/>
    <w:rsid w:val="00651757"/>
    <w:rsid w:val="0065199D"/>
    <w:rsid w:val="00651EEC"/>
    <w:rsid w:val="00652AFA"/>
    <w:rsid w:val="00652B09"/>
    <w:rsid w:val="00653D1F"/>
    <w:rsid w:val="006549FF"/>
    <w:rsid w:val="00656290"/>
    <w:rsid w:val="00656FB7"/>
    <w:rsid w:val="00656FD8"/>
    <w:rsid w:val="006576C8"/>
    <w:rsid w:val="0066074D"/>
    <w:rsid w:val="00660F05"/>
    <w:rsid w:val="00661190"/>
    <w:rsid w:val="00661C45"/>
    <w:rsid w:val="00661EC3"/>
    <w:rsid w:val="00662111"/>
    <w:rsid w:val="006625C1"/>
    <w:rsid w:val="00662DA3"/>
    <w:rsid w:val="006636CD"/>
    <w:rsid w:val="00664AE8"/>
    <w:rsid w:val="006651DD"/>
    <w:rsid w:val="0066683C"/>
    <w:rsid w:val="006672E5"/>
    <w:rsid w:val="00671EF7"/>
    <w:rsid w:val="00672A6F"/>
    <w:rsid w:val="00673428"/>
    <w:rsid w:val="0067343A"/>
    <w:rsid w:val="006741A1"/>
    <w:rsid w:val="0067451B"/>
    <w:rsid w:val="00674AE3"/>
    <w:rsid w:val="006753AB"/>
    <w:rsid w:val="0067603C"/>
    <w:rsid w:val="00676225"/>
    <w:rsid w:val="00676774"/>
    <w:rsid w:val="006772FD"/>
    <w:rsid w:val="00680083"/>
    <w:rsid w:val="006803FD"/>
    <w:rsid w:val="006809F1"/>
    <w:rsid w:val="00680AED"/>
    <w:rsid w:val="00680E64"/>
    <w:rsid w:val="00681257"/>
    <w:rsid w:val="006815F4"/>
    <w:rsid w:val="00681FD2"/>
    <w:rsid w:val="0068288B"/>
    <w:rsid w:val="00682B9D"/>
    <w:rsid w:val="0068318E"/>
    <w:rsid w:val="006839A2"/>
    <w:rsid w:val="00683EBF"/>
    <w:rsid w:val="00684263"/>
    <w:rsid w:val="00684B04"/>
    <w:rsid w:val="00685879"/>
    <w:rsid w:val="00685E38"/>
    <w:rsid w:val="0068679E"/>
    <w:rsid w:val="006873D6"/>
    <w:rsid w:val="00687791"/>
    <w:rsid w:val="00687983"/>
    <w:rsid w:val="00687F72"/>
    <w:rsid w:val="00690A6F"/>
    <w:rsid w:val="00691ABB"/>
    <w:rsid w:val="0069227E"/>
    <w:rsid w:val="00692514"/>
    <w:rsid w:val="00692F5D"/>
    <w:rsid w:val="00692FBC"/>
    <w:rsid w:val="00693472"/>
    <w:rsid w:val="006934C9"/>
    <w:rsid w:val="0069426E"/>
    <w:rsid w:val="006945E2"/>
    <w:rsid w:val="00694A98"/>
    <w:rsid w:val="00694B86"/>
    <w:rsid w:val="00694EF0"/>
    <w:rsid w:val="006950C4"/>
    <w:rsid w:val="00695602"/>
    <w:rsid w:val="00695C80"/>
    <w:rsid w:val="00695CEE"/>
    <w:rsid w:val="006965BB"/>
    <w:rsid w:val="00697355"/>
    <w:rsid w:val="006973AC"/>
    <w:rsid w:val="006A01A4"/>
    <w:rsid w:val="006A05FA"/>
    <w:rsid w:val="006A1CEF"/>
    <w:rsid w:val="006A207A"/>
    <w:rsid w:val="006A2320"/>
    <w:rsid w:val="006A24A8"/>
    <w:rsid w:val="006A3135"/>
    <w:rsid w:val="006A3353"/>
    <w:rsid w:val="006A3AA9"/>
    <w:rsid w:val="006A4DB8"/>
    <w:rsid w:val="006A5AEF"/>
    <w:rsid w:val="006A7172"/>
    <w:rsid w:val="006A7D30"/>
    <w:rsid w:val="006B14FD"/>
    <w:rsid w:val="006B1D75"/>
    <w:rsid w:val="006B3DE9"/>
    <w:rsid w:val="006B49CF"/>
    <w:rsid w:val="006B4FE8"/>
    <w:rsid w:val="006B5639"/>
    <w:rsid w:val="006B570E"/>
    <w:rsid w:val="006B608B"/>
    <w:rsid w:val="006B61BF"/>
    <w:rsid w:val="006B61E3"/>
    <w:rsid w:val="006B692C"/>
    <w:rsid w:val="006B7F5B"/>
    <w:rsid w:val="006C001F"/>
    <w:rsid w:val="006C03A0"/>
    <w:rsid w:val="006C0CA2"/>
    <w:rsid w:val="006C10A3"/>
    <w:rsid w:val="006C249F"/>
    <w:rsid w:val="006C25CD"/>
    <w:rsid w:val="006C348C"/>
    <w:rsid w:val="006C38EE"/>
    <w:rsid w:val="006C60BC"/>
    <w:rsid w:val="006C6A83"/>
    <w:rsid w:val="006C6B85"/>
    <w:rsid w:val="006C74A7"/>
    <w:rsid w:val="006C76C9"/>
    <w:rsid w:val="006C7FC2"/>
    <w:rsid w:val="006D0150"/>
    <w:rsid w:val="006D037A"/>
    <w:rsid w:val="006D1D57"/>
    <w:rsid w:val="006D236E"/>
    <w:rsid w:val="006D25F3"/>
    <w:rsid w:val="006D2D5E"/>
    <w:rsid w:val="006D2FFB"/>
    <w:rsid w:val="006D48DF"/>
    <w:rsid w:val="006D5BEC"/>
    <w:rsid w:val="006D5DDD"/>
    <w:rsid w:val="006D60BB"/>
    <w:rsid w:val="006D7747"/>
    <w:rsid w:val="006D7A45"/>
    <w:rsid w:val="006D7D40"/>
    <w:rsid w:val="006D7EF7"/>
    <w:rsid w:val="006E00F0"/>
    <w:rsid w:val="006E12C3"/>
    <w:rsid w:val="006E13DD"/>
    <w:rsid w:val="006E1F77"/>
    <w:rsid w:val="006E30E4"/>
    <w:rsid w:val="006E3DE9"/>
    <w:rsid w:val="006E5317"/>
    <w:rsid w:val="006E53AF"/>
    <w:rsid w:val="006E5B06"/>
    <w:rsid w:val="006E686B"/>
    <w:rsid w:val="006E6B4B"/>
    <w:rsid w:val="006E7155"/>
    <w:rsid w:val="006E7550"/>
    <w:rsid w:val="006E7B0C"/>
    <w:rsid w:val="006E7CD4"/>
    <w:rsid w:val="006E7D31"/>
    <w:rsid w:val="006F03BA"/>
    <w:rsid w:val="006F074D"/>
    <w:rsid w:val="006F09E6"/>
    <w:rsid w:val="006F126A"/>
    <w:rsid w:val="006F22B9"/>
    <w:rsid w:val="006F2359"/>
    <w:rsid w:val="006F3B42"/>
    <w:rsid w:val="006F469C"/>
    <w:rsid w:val="006F4912"/>
    <w:rsid w:val="006F6A4F"/>
    <w:rsid w:val="006F6F5D"/>
    <w:rsid w:val="006F7623"/>
    <w:rsid w:val="006F7BFE"/>
    <w:rsid w:val="0070094A"/>
    <w:rsid w:val="007014A4"/>
    <w:rsid w:val="00702D55"/>
    <w:rsid w:val="00703173"/>
    <w:rsid w:val="007033DF"/>
    <w:rsid w:val="0070341E"/>
    <w:rsid w:val="00703BED"/>
    <w:rsid w:val="00704067"/>
    <w:rsid w:val="00704077"/>
    <w:rsid w:val="007046A1"/>
    <w:rsid w:val="00704CF7"/>
    <w:rsid w:val="007057E1"/>
    <w:rsid w:val="007060D4"/>
    <w:rsid w:val="007072BD"/>
    <w:rsid w:val="007100F9"/>
    <w:rsid w:val="00710DD9"/>
    <w:rsid w:val="00711108"/>
    <w:rsid w:val="00711506"/>
    <w:rsid w:val="00711EFD"/>
    <w:rsid w:val="00711F71"/>
    <w:rsid w:val="0071371D"/>
    <w:rsid w:val="00713F6C"/>
    <w:rsid w:val="00714389"/>
    <w:rsid w:val="0071458B"/>
    <w:rsid w:val="00714960"/>
    <w:rsid w:val="00715F80"/>
    <w:rsid w:val="0071654D"/>
    <w:rsid w:val="00716962"/>
    <w:rsid w:val="00716AC8"/>
    <w:rsid w:val="00716D7C"/>
    <w:rsid w:val="00717182"/>
    <w:rsid w:val="0071777B"/>
    <w:rsid w:val="00720343"/>
    <w:rsid w:val="00720E6C"/>
    <w:rsid w:val="0072189C"/>
    <w:rsid w:val="007220CF"/>
    <w:rsid w:val="00722503"/>
    <w:rsid w:val="00722660"/>
    <w:rsid w:val="00724A06"/>
    <w:rsid w:val="00724DFC"/>
    <w:rsid w:val="00725590"/>
    <w:rsid w:val="00725D63"/>
    <w:rsid w:val="00725EAD"/>
    <w:rsid w:val="0072663B"/>
    <w:rsid w:val="007272C2"/>
    <w:rsid w:val="007272F8"/>
    <w:rsid w:val="007279A8"/>
    <w:rsid w:val="00730133"/>
    <w:rsid w:val="00730D33"/>
    <w:rsid w:val="00731170"/>
    <w:rsid w:val="007318D3"/>
    <w:rsid w:val="00731A7B"/>
    <w:rsid w:val="00732419"/>
    <w:rsid w:val="00732F86"/>
    <w:rsid w:val="0073392A"/>
    <w:rsid w:val="00733F2E"/>
    <w:rsid w:val="00734380"/>
    <w:rsid w:val="00734C6D"/>
    <w:rsid w:val="00735F16"/>
    <w:rsid w:val="00736A60"/>
    <w:rsid w:val="00737295"/>
    <w:rsid w:val="0073776C"/>
    <w:rsid w:val="00737F7D"/>
    <w:rsid w:val="00737FAB"/>
    <w:rsid w:val="0074015F"/>
    <w:rsid w:val="00740367"/>
    <w:rsid w:val="00740A71"/>
    <w:rsid w:val="00741397"/>
    <w:rsid w:val="00741623"/>
    <w:rsid w:val="007421E0"/>
    <w:rsid w:val="007425E0"/>
    <w:rsid w:val="007429BA"/>
    <w:rsid w:val="00742A17"/>
    <w:rsid w:val="00743284"/>
    <w:rsid w:val="00744DE3"/>
    <w:rsid w:val="007455BE"/>
    <w:rsid w:val="007458F7"/>
    <w:rsid w:val="0074656F"/>
    <w:rsid w:val="00746CB0"/>
    <w:rsid w:val="00746E42"/>
    <w:rsid w:val="0074702A"/>
    <w:rsid w:val="00747205"/>
    <w:rsid w:val="00747715"/>
    <w:rsid w:val="00747826"/>
    <w:rsid w:val="00747E0E"/>
    <w:rsid w:val="0075011D"/>
    <w:rsid w:val="0075041D"/>
    <w:rsid w:val="00750EC4"/>
    <w:rsid w:val="0075206D"/>
    <w:rsid w:val="00752149"/>
    <w:rsid w:val="007521BD"/>
    <w:rsid w:val="00752224"/>
    <w:rsid w:val="00752F2A"/>
    <w:rsid w:val="00753616"/>
    <w:rsid w:val="007540D3"/>
    <w:rsid w:val="0075425D"/>
    <w:rsid w:val="00754AB4"/>
    <w:rsid w:val="007555D8"/>
    <w:rsid w:val="00755A16"/>
    <w:rsid w:val="00755A36"/>
    <w:rsid w:val="00755EDB"/>
    <w:rsid w:val="00756184"/>
    <w:rsid w:val="00756CA6"/>
    <w:rsid w:val="007577E3"/>
    <w:rsid w:val="00757F31"/>
    <w:rsid w:val="0076072C"/>
    <w:rsid w:val="00760E58"/>
    <w:rsid w:val="00760EA3"/>
    <w:rsid w:val="007611E4"/>
    <w:rsid w:val="00761B3B"/>
    <w:rsid w:val="0076276C"/>
    <w:rsid w:val="00762773"/>
    <w:rsid w:val="0076328C"/>
    <w:rsid w:val="00764065"/>
    <w:rsid w:val="00764781"/>
    <w:rsid w:val="00764B79"/>
    <w:rsid w:val="00764C52"/>
    <w:rsid w:val="0076524E"/>
    <w:rsid w:val="0076535C"/>
    <w:rsid w:val="007654B5"/>
    <w:rsid w:val="00765CF3"/>
    <w:rsid w:val="00765E36"/>
    <w:rsid w:val="00766B8E"/>
    <w:rsid w:val="007676A5"/>
    <w:rsid w:val="00767A6E"/>
    <w:rsid w:val="00770054"/>
    <w:rsid w:val="00771AF4"/>
    <w:rsid w:val="0077213F"/>
    <w:rsid w:val="00772F42"/>
    <w:rsid w:val="007746FB"/>
    <w:rsid w:val="00775E93"/>
    <w:rsid w:val="0077643C"/>
    <w:rsid w:val="00777E78"/>
    <w:rsid w:val="007802B5"/>
    <w:rsid w:val="007803EE"/>
    <w:rsid w:val="007819BA"/>
    <w:rsid w:val="00781A11"/>
    <w:rsid w:val="00782125"/>
    <w:rsid w:val="0078269D"/>
    <w:rsid w:val="0078321D"/>
    <w:rsid w:val="007833FA"/>
    <w:rsid w:val="00783403"/>
    <w:rsid w:val="00783B6B"/>
    <w:rsid w:val="00783F59"/>
    <w:rsid w:val="00784878"/>
    <w:rsid w:val="007866FB"/>
    <w:rsid w:val="0078686B"/>
    <w:rsid w:val="00787221"/>
    <w:rsid w:val="007916AF"/>
    <w:rsid w:val="00791756"/>
    <w:rsid w:val="00791C40"/>
    <w:rsid w:val="00791DD0"/>
    <w:rsid w:val="00792AAC"/>
    <w:rsid w:val="00792BCB"/>
    <w:rsid w:val="00792BFA"/>
    <w:rsid w:val="00792E93"/>
    <w:rsid w:val="00793A41"/>
    <w:rsid w:val="007944C6"/>
    <w:rsid w:val="00795132"/>
    <w:rsid w:val="007951B7"/>
    <w:rsid w:val="00796146"/>
    <w:rsid w:val="007961BC"/>
    <w:rsid w:val="007975E8"/>
    <w:rsid w:val="007A1D1E"/>
    <w:rsid w:val="007A1E11"/>
    <w:rsid w:val="007A2925"/>
    <w:rsid w:val="007A293A"/>
    <w:rsid w:val="007A2AF1"/>
    <w:rsid w:val="007A2F83"/>
    <w:rsid w:val="007A3BDB"/>
    <w:rsid w:val="007A4E21"/>
    <w:rsid w:val="007A5ED3"/>
    <w:rsid w:val="007A6245"/>
    <w:rsid w:val="007A6C25"/>
    <w:rsid w:val="007A7103"/>
    <w:rsid w:val="007B045C"/>
    <w:rsid w:val="007B08D6"/>
    <w:rsid w:val="007B12E6"/>
    <w:rsid w:val="007B1B1C"/>
    <w:rsid w:val="007B1CB3"/>
    <w:rsid w:val="007B291E"/>
    <w:rsid w:val="007B2A6B"/>
    <w:rsid w:val="007B2D3A"/>
    <w:rsid w:val="007B2FB1"/>
    <w:rsid w:val="007B3A07"/>
    <w:rsid w:val="007B4D12"/>
    <w:rsid w:val="007B5264"/>
    <w:rsid w:val="007B558E"/>
    <w:rsid w:val="007B5DB1"/>
    <w:rsid w:val="007B6506"/>
    <w:rsid w:val="007B6771"/>
    <w:rsid w:val="007B69CD"/>
    <w:rsid w:val="007B72FF"/>
    <w:rsid w:val="007C032D"/>
    <w:rsid w:val="007C0F33"/>
    <w:rsid w:val="007C12A9"/>
    <w:rsid w:val="007C1E6E"/>
    <w:rsid w:val="007C1F75"/>
    <w:rsid w:val="007C22AB"/>
    <w:rsid w:val="007C22B1"/>
    <w:rsid w:val="007C248A"/>
    <w:rsid w:val="007C263C"/>
    <w:rsid w:val="007C2AD2"/>
    <w:rsid w:val="007C4924"/>
    <w:rsid w:val="007C523B"/>
    <w:rsid w:val="007C55AF"/>
    <w:rsid w:val="007C5C3C"/>
    <w:rsid w:val="007C6580"/>
    <w:rsid w:val="007C691A"/>
    <w:rsid w:val="007C6D11"/>
    <w:rsid w:val="007C714B"/>
    <w:rsid w:val="007C75E8"/>
    <w:rsid w:val="007D02CD"/>
    <w:rsid w:val="007D06EC"/>
    <w:rsid w:val="007D0EA5"/>
    <w:rsid w:val="007D1619"/>
    <w:rsid w:val="007D167E"/>
    <w:rsid w:val="007D1DE0"/>
    <w:rsid w:val="007D22B7"/>
    <w:rsid w:val="007D2EFD"/>
    <w:rsid w:val="007D2F26"/>
    <w:rsid w:val="007D3A7C"/>
    <w:rsid w:val="007D4A2B"/>
    <w:rsid w:val="007D51AB"/>
    <w:rsid w:val="007D5823"/>
    <w:rsid w:val="007D6091"/>
    <w:rsid w:val="007D63F2"/>
    <w:rsid w:val="007D7E6A"/>
    <w:rsid w:val="007E10E9"/>
    <w:rsid w:val="007E1A91"/>
    <w:rsid w:val="007E23FC"/>
    <w:rsid w:val="007E33A5"/>
    <w:rsid w:val="007E4E70"/>
    <w:rsid w:val="007E5283"/>
    <w:rsid w:val="007E5AB5"/>
    <w:rsid w:val="007E5D73"/>
    <w:rsid w:val="007E67E3"/>
    <w:rsid w:val="007E7743"/>
    <w:rsid w:val="007F0008"/>
    <w:rsid w:val="007F0046"/>
    <w:rsid w:val="007F03EE"/>
    <w:rsid w:val="007F2C49"/>
    <w:rsid w:val="007F3A73"/>
    <w:rsid w:val="007F41E4"/>
    <w:rsid w:val="007F4394"/>
    <w:rsid w:val="007F47D8"/>
    <w:rsid w:val="007F552B"/>
    <w:rsid w:val="007F5606"/>
    <w:rsid w:val="007F5FCD"/>
    <w:rsid w:val="007F76A8"/>
    <w:rsid w:val="007F7952"/>
    <w:rsid w:val="0080147F"/>
    <w:rsid w:val="008015A3"/>
    <w:rsid w:val="00801625"/>
    <w:rsid w:val="00801679"/>
    <w:rsid w:val="0080184F"/>
    <w:rsid w:val="00801A1D"/>
    <w:rsid w:val="00801A39"/>
    <w:rsid w:val="00802287"/>
    <w:rsid w:val="00803557"/>
    <w:rsid w:val="0080406E"/>
    <w:rsid w:val="00805251"/>
    <w:rsid w:val="008069CD"/>
    <w:rsid w:val="00806BDD"/>
    <w:rsid w:val="0080737E"/>
    <w:rsid w:val="008073C9"/>
    <w:rsid w:val="00807CA5"/>
    <w:rsid w:val="00810AD7"/>
    <w:rsid w:val="00810CC9"/>
    <w:rsid w:val="00810F93"/>
    <w:rsid w:val="008113CA"/>
    <w:rsid w:val="00811A13"/>
    <w:rsid w:val="00811DC2"/>
    <w:rsid w:val="008120D2"/>
    <w:rsid w:val="008124E9"/>
    <w:rsid w:val="00812E3D"/>
    <w:rsid w:val="0081465E"/>
    <w:rsid w:val="00814BB5"/>
    <w:rsid w:val="00815519"/>
    <w:rsid w:val="00817165"/>
    <w:rsid w:val="00817E24"/>
    <w:rsid w:val="00820D34"/>
    <w:rsid w:val="00821BF7"/>
    <w:rsid w:val="00821E25"/>
    <w:rsid w:val="00823266"/>
    <w:rsid w:val="00823298"/>
    <w:rsid w:val="00823630"/>
    <w:rsid w:val="00823960"/>
    <w:rsid w:val="00823E84"/>
    <w:rsid w:val="00825440"/>
    <w:rsid w:val="00825BCC"/>
    <w:rsid w:val="00825C1F"/>
    <w:rsid w:val="0082660E"/>
    <w:rsid w:val="008266E6"/>
    <w:rsid w:val="00826B06"/>
    <w:rsid w:val="00826B8C"/>
    <w:rsid w:val="00826CDE"/>
    <w:rsid w:val="0082760A"/>
    <w:rsid w:val="00830A6F"/>
    <w:rsid w:val="008312A6"/>
    <w:rsid w:val="008314AB"/>
    <w:rsid w:val="00831B16"/>
    <w:rsid w:val="00831E3B"/>
    <w:rsid w:val="00833D82"/>
    <w:rsid w:val="00834464"/>
    <w:rsid w:val="00834813"/>
    <w:rsid w:val="008351AF"/>
    <w:rsid w:val="0083555F"/>
    <w:rsid w:val="00835957"/>
    <w:rsid w:val="00835B9C"/>
    <w:rsid w:val="00835D9A"/>
    <w:rsid w:val="00836028"/>
    <w:rsid w:val="00836B0B"/>
    <w:rsid w:val="008376F5"/>
    <w:rsid w:val="00841400"/>
    <w:rsid w:val="00841953"/>
    <w:rsid w:val="008431D9"/>
    <w:rsid w:val="0084468E"/>
    <w:rsid w:val="00844AE8"/>
    <w:rsid w:val="00844B51"/>
    <w:rsid w:val="008466D4"/>
    <w:rsid w:val="0084723F"/>
    <w:rsid w:val="00847BD2"/>
    <w:rsid w:val="00850069"/>
    <w:rsid w:val="00850961"/>
    <w:rsid w:val="008521CD"/>
    <w:rsid w:val="00852C89"/>
    <w:rsid w:val="00852D13"/>
    <w:rsid w:val="00853883"/>
    <w:rsid w:val="00853C8E"/>
    <w:rsid w:val="008540BE"/>
    <w:rsid w:val="00854170"/>
    <w:rsid w:val="00854546"/>
    <w:rsid w:val="008545CE"/>
    <w:rsid w:val="00854633"/>
    <w:rsid w:val="0085497F"/>
    <w:rsid w:val="00854D5E"/>
    <w:rsid w:val="00854DAD"/>
    <w:rsid w:val="008551CC"/>
    <w:rsid w:val="0085533A"/>
    <w:rsid w:val="008562AC"/>
    <w:rsid w:val="00856CA8"/>
    <w:rsid w:val="00856E9A"/>
    <w:rsid w:val="008579B8"/>
    <w:rsid w:val="00857D23"/>
    <w:rsid w:val="00860BD8"/>
    <w:rsid w:val="00860FEB"/>
    <w:rsid w:val="00861112"/>
    <w:rsid w:val="008627C4"/>
    <w:rsid w:val="00863EC1"/>
    <w:rsid w:val="0086482F"/>
    <w:rsid w:val="008649F4"/>
    <w:rsid w:val="00865B76"/>
    <w:rsid w:val="008667E5"/>
    <w:rsid w:val="008670BB"/>
    <w:rsid w:val="00867825"/>
    <w:rsid w:val="0087005E"/>
    <w:rsid w:val="00870DB4"/>
    <w:rsid w:val="00871A7C"/>
    <w:rsid w:val="0087248D"/>
    <w:rsid w:val="008727FE"/>
    <w:rsid w:val="00872DA3"/>
    <w:rsid w:val="0087331E"/>
    <w:rsid w:val="00874C3F"/>
    <w:rsid w:val="0087531A"/>
    <w:rsid w:val="00875821"/>
    <w:rsid w:val="00876014"/>
    <w:rsid w:val="008769A6"/>
    <w:rsid w:val="00876F20"/>
    <w:rsid w:val="0087736B"/>
    <w:rsid w:val="008774A4"/>
    <w:rsid w:val="00877D3C"/>
    <w:rsid w:val="00877ECF"/>
    <w:rsid w:val="00880070"/>
    <w:rsid w:val="008802DC"/>
    <w:rsid w:val="00880D81"/>
    <w:rsid w:val="00882D0B"/>
    <w:rsid w:val="00883E21"/>
    <w:rsid w:val="00885132"/>
    <w:rsid w:val="008855D7"/>
    <w:rsid w:val="0088757B"/>
    <w:rsid w:val="008902B5"/>
    <w:rsid w:val="008902F0"/>
    <w:rsid w:val="00890928"/>
    <w:rsid w:val="0089132B"/>
    <w:rsid w:val="00891821"/>
    <w:rsid w:val="00893159"/>
    <w:rsid w:val="0089319C"/>
    <w:rsid w:val="008933C8"/>
    <w:rsid w:val="00893A17"/>
    <w:rsid w:val="00893E44"/>
    <w:rsid w:val="00895BD5"/>
    <w:rsid w:val="00896016"/>
    <w:rsid w:val="0089641C"/>
    <w:rsid w:val="00896824"/>
    <w:rsid w:val="008979B2"/>
    <w:rsid w:val="008A0018"/>
    <w:rsid w:val="008A005F"/>
    <w:rsid w:val="008A0C05"/>
    <w:rsid w:val="008A0C93"/>
    <w:rsid w:val="008A2A59"/>
    <w:rsid w:val="008A31C5"/>
    <w:rsid w:val="008A37CB"/>
    <w:rsid w:val="008A4535"/>
    <w:rsid w:val="008A55D4"/>
    <w:rsid w:val="008A5D46"/>
    <w:rsid w:val="008A6121"/>
    <w:rsid w:val="008A62B5"/>
    <w:rsid w:val="008A6E54"/>
    <w:rsid w:val="008A748C"/>
    <w:rsid w:val="008A7509"/>
    <w:rsid w:val="008A75B7"/>
    <w:rsid w:val="008B0153"/>
    <w:rsid w:val="008B0841"/>
    <w:rsid w:val="008B0E80"/>
    <w:rsid w:val="008B1B37"/>
    <w:rsid w:val="008B2FFA"/>
    <w:rsid w:val="008B3727"/>
    <w:rsid w:val="008B3769"/>
    <w:rsid w:val="008B4A8B"/>
    <w:rsid w:val="008B4B1F"/>
    <w:rsid w:val="008B54AA"/>
    <w:rsid w:val="008B5713"/>
    <w:rsid w:val="008B57A8"/>
    <w:rsid w:val="008B57A9"/>
    <w:rsid w:val="008B594C"/>
    <w:rsid w:val="008B6CAD"/>
    <w:rsid w:val="008B71CE"/>
    <w:rsid w:val="008B75E9"/>
    <w:rsid w:val="008C02D7"/>
    <w:rsid w:val="008C109A"/>
    <w:rsid w:val="008C205D"/>
    <w:rsid w:val="008C20BE"/>
    <w:rsid w:val="008C27E2"/>
    <w:rsid w:val="008C27E4"/>
    <w:rsid w:val="008C288C"/>
    <w:rsid w:val="008C2B9E"/>
    <w:rsid w:val="008C312C"/>
    <w:rsid w:val="008C332E"/>
    <w:rsid w:val="008C34D2"/>
    <w:rsid w:val="008C358C"/>
    <w:rsid w:val="008C3A23"/>
    <w:rsid w:val="008C4578"/>
    <w:rsid w:val="008C49F0"/>
    <w:rsid w:val="008C56D7"/>
    <w:rsid w:val="008C6712"/>
    <w:rsid w:val="008C6F74"/>
    <w:rsid w:val="008C7B7D"/>
    <w:rsid w:val="008D02B9"/>
    <w:rsid w:val="008D144E"/>
    <w:rsid w:val="008D2731"/>
    <w:rsid w:val="008D2E38"/>
    <w:rsid w:val="008D3A31"/>
    <w:rsid w:val="008D3B62"/>
    <w:rsid w:val="008D5701"/>
    <w:rsid w:val="008D64D3"/>
    <w:rsid w:val="008D6F3E"/>
    <w:rsid w:val="008D7F5E"/>
    <w:rsid w:val="008E032B"/>
    <w:rsid w:val="008E0AAD"/>
    <w:rsid w:val="008E0C87"/>
    <w:rsid w:val="008E0D86"/>
    <w:rsid w:val="008E1EBB"/>
    <w:rsid w:val="008E2CE1"/>
    <w:rsid w:val="008E2D56"/>
    <w:rsid w:val="008E2ED7"/>
    <w:rsid w:val="008E3073"/>
    <w:rsid w:val="008E33E8"/>
    <w:rsid w:val="008E3BF8"/>
    <w:rsid w:val="008E43B7"/>
    <w:rsid w:val="008E4771"/>
    <w:rsid w:val="008E486B"/>
    <w:rsid w:val="008E5FEA"/>
    <w:rsid w:val="008E60D7"/>
    <w:rsid w:val="008E6775"/>
    <w:rsid w:val="008F1968"/>
    <w:rsid w:val="008F1AFD"/>
    <w:rsid w:val="008F1BD0"/>
    <w:rsid w:val="008F238B"/>
    <w:rsid w:val="008F25EF"/>
    <w:rsid w:val="008F26BA"/>
    <w:rsid w:val="008F2C0D"/>
    <w:rsid w:val="008F3517"/>
    <w:rsid w:val="008F3681"/>
    <w:rsid w:val="008F44AB"/>
    <w:rsid w:val="008F47E8"/>
    <w:rsid w:val="008F5889"/>
    <w:rsid w:val="008F5C45"/>
    <w:rsid w:val="008F5E61"/>
    <w:rsid w:val="008F5EB1"/>
    <w:rsid w:val="008F7D84"/>
    <w:rsid w:val="009006B3"/>
    <w:rsid w:val="00900D9B"/>
    <w:rsid w:val="00902E6C"/>
    <w:rsid w:val="009033FF"/>
    <w:rsid w:val="009035D6"/>
    <w:rsid w:val="00903D70"/>
    <w:rsid w:val="009040E5"/>
    <w:rsid w:val="0090425E"/>
    <w:rsid w:val="009051A7"/>
    <w:rsid w:val="00906482"/>
    <w:rsid w:val="00906924"/>
    <w:rsid w:val="00906ACB"/>
    <w:rsid w:val="009110AB"/>
    <w:rsid w:val="0091137A"/>
    <w:rsid w:val="00911434"/>
    <w:rsid w:val="0091153B"/>
    <w:rsid w:val="009115BD"/>
    <w:rsid w:val="00913E11"/>
    <w:rsid w:val="00914BA1"/>
    <w:rsid w:val="00914F0B"/>
    <w:rsid w:val="0091551E"/>
    <w:rsid w:val="00916967"/>
    <w:rsid w:val="00916B40"/>
    <w:rsid w:val="00916C23"/>
    <w:rsid w:val="00916FB5"/>
    <w:rsid w:val="0091728E"/>
    <w:rsid w:val="009203DD"/>
    <w:rsid w:val="009203EE"/>
    <w:rsid w:val="00920B2D"/>
    <w:rsid w:val="00921DF3"/>
    <w:rsid w:val="00922523"/>
    <w:rsid w:val="00922BF7"/>
    <w:rsid w:val="00922C0E"/>
    <w:rsid w:val="00922FE6"/>
    <w:rsid w:val="00923938"/>
    <w:rsid w:val="00923E70"/>
    <w:rsid w:val="0092429D"/>
    <w:rsid w:val="00924F73"/>
    <w:rsid w:val="00925549"/>
    <w:rsid w:val="009267B5"/>
    <w:rsid w:val="00926D6D"/>
    <w:rsid w:val="00926F16"/>
    <w:rsid w:val="0092726A"/>
    <w:rsid w:val="00927346"/>
    <w:rsid w:val="00930A0F"/>
    <w:rsid w:val="00930ADD"/>
    <w:rsid w:val="00930C45"/>
    <w:rsid w:val="0093108E"/>
    <w:rsid w:val="0093203D"/>
    <w:rsid w:val="009329D2"/>
    <w:rsid w:val="00932C96"/>
    <w:rsid w:val="00935150"/>
    <w:rsid w:val="0093518C"/>
    <w:rsid w:val="009356BF"/>
    <w:rsid w:val="00936AB9"/>
    <w:rsid w:val="0094023F"/>
    <w:rsid w:val="009406F2"/>
    <w:rsid w:val="00940BE6"/>
    <w:rsid w:val="0094221D"/>
    <w:rsid w:val="009429C9"/>
    <w:rsid w:val="009429E7"/>
    <w:rsid w:val="00942A46"/>
    <w:rsid w:val="00943A33"/>
    <w:rsid w:val="00943AAA"/>
    <w:rsid w:val="00943B16"/>
    <w:rsid w:val="00944665"/>
    <w:rsid w:val="00944B93"/>
    <w:rsid w:val="00945FE0"/>
    <w:rsid w:val="009468F8"/>
    <w:rsid w:val="0094717F"/>
    <w:rsid w:val="00950A18"/>
    <w:rsid w:val="00950EB6"/>
    <w:rsid w:val="0095105F"/>
    <w:rsid w:val="009518D0"/>
    <w:rsid w:val="00952BDB"/>
    <w:rsid w:val="0095358B"/>
    <w:rsid w:val="00953AC5"/>
    <w:rsid w:val="00954655"/>
    <w:rsid w:val="009548CA"/>
    <w:rsid w:val="00955368"/>
    <w:rsid w:val="00955B13"/>
    <w:rsid w:val="009562F8"/>
    <w:rsid w:val="00956C4C"/>
    <w:rsid w:val="00960020"/>
    <w:rsid w:val="009602B0"/>
    <w:rsid w:val="00960520"/>
    <w:rsid w:val="00961438"/>
    <w:rsid w:val="009619D1"/>
    <w:rsid w:val="00961CDF"/>
    <w:rsid w:val="0096232E"/>
    <w:rsid w:val="0096236A"/>
    <w:rsid w:val="00962372"/>
    <w:rsid w:val="00962E67"/>
    <w:rsid w:val="00963149"/>
    <w:rsid w:val="00963E34"/>
    <w:rsid w:val="00964569"/>
    <w:rsid w:val="00964874"/>
    <w:rsid w:val="00964D89"/>
    <w:rsid w:val="00964E56"/>
    <w:rsid w:val="00965DF0"/>
    <w:rsid w:val="0096696F"/>
    <w:rsid w:val="00967B01"/>
    <w:rsid w:val="009709C2"/>
    <w:rsid w:val="00970C4F"/>
    <w:rsid w:val="00970CE9"/>
    <w:rsid w:val="00970F38"/>
    <w:rsid w:val="009716BE"/>
    <w:rsid w:val="00971CA8"/>
    <w:rsid w:val="00971EFD"/>
    <w:rsid w:val="00972550"/>
    <w:rsid w:val="009730B7"/>
    <w:rsid w:val="0097310B"/>
    <w:rsid w:val="00973727"/>
    <w:rsid w:val="00973B3C"/>
    <w:rsid w:val="009743D1"/>
    <w:rsid w:val="009746C0"/>
    <w:rsid w:val="00974D3E"/>
    <w:rsid w:val="0097595E"/>
    <w:rsid w:val="00976572"/>
    <w:rsid w:val="009766E6"/>
    <w:rsid w:val="00977311"/>
    <w:rsid w:val="00980BBD"/>
    <w:rsid w:val="00980C59"/>
    <w:rsid w:val="0098131F"/>
    <w:rsid w:val="00981487"/>
    <w:rsid w:val="00981F9F"/>
    <w:rsid w:val="0098294F"/>
    <w:rsid w:val="00983B2B"/>
    <w:rsid w:val="0098444C"/>
    <w:rsid w:val="00985B61"/>
    <w:rsid w:val="00986F57"/>
    <w:rsid w:val="009874C1"/>
    <w:rsid w:val="0099156A"/>
    <w:rsid w:val="00992871"/>
    <w:rsid w:val="00992A21"/>
    <w:rsid w:val="009946AB"/>
    <w:rsid w:val="00994C21"/>
    <w:rsid w:val="00995579"/>
    <w:rsid w:val="009971CD"/>
    <w:rsid w:val="0099740A"/>
    <w:rsid w:val="009A1066"/>
    <w:rsid w:val="009A1934"/>
    <w:rsid w:val="009A24D8"/>
    <w:rsid w:val="009A3EC0"/>
    <w:rsid w:val="009A3F51"/>
    <w:rsid w:val="009A4A6D"/>
    <w:rsid w:val="009A52FF"/>
    <w:rsid w:val="009A5D6F"/>
    <w:rsid w:val="009A6589"/>
    <w:rsid w:val="009A6B9D"/>
    <w:rsid w:val="009A6C08"/>
    <w:rsid w:val="009A6EB6"/>
    <w:rsid w:val="009B04AF"/>
    <w:rsid w:val="009B0BFD"/>
    <w:rsid w:val="009B1075"/>
    <w:rsid w:val="009B1B74"/>
    <w:rsid w:val="009B1E7A"/>
    <w:rsid w:val="009B20B3"/>
    <w:rsid w:val="009B300F"/>
    <w:rsid w:val="009B325F"/>
    <w:rsid w:val="009B3A6B"/>
    <w:rsid w:val="009B479E"/>
    <w:rsid w:val="009B4F8B"/>
    <w:rsid w:val="009B517F"/>
    <w:rsid w:val="009B5595"/>
    <w:rsid w:val="009B55E4"/>
    <w:rsid w:val="009B6177"/>
    <w:rsid w:val="009B73CC"/>
    <w:rsid w:val="009B7A21"/>
    <w:rsid w:val="009B7FB7"/>
    <w:rsid w:val="009C0CDD"/>
    <w:rsid w:val="009C0F35"/>
    <w:rsid w:val="009C0F76"/>
    <w:rsid w:val="009C13CC"/>
    <w:rsid w:val="009C1460"/>
    <w:rsid w:val="009C1530"/>
    <w:rsid w:val="009C174F"/>
    <w:rsid w:val="009C19C0"/>
    <w:rsid w:val="009C1BA6"/>
    <w:rsid w:val="009C2CBC"/>
    <w:rsid w:val="009C3535"/>
    <w:rsid w:val="009C369E"/>
    <w:rsid w:val="009C3BD7"/>
    <w:rsid w:val="009C4FD8"/>
    <w:rsid w:val="009C56FE"/>
    <w:rsid w:val="009C5DC7"/>
    <w:rsid w:val="009C6147"/>
    <w:rsid w:val="009C64FA"/>
    <w:rsid w:val="009C734A"/>
    <w:rsid w:val="009C735A"/>
    <w:rsid w:val="009C759D"/>
    <w:rsid w:val="009D0259"/>
    <w:rsid w:val="009D1F6D"/>
    <w:rsid w:val="009D2E38"/>
    <w:rsid w:val="009D4173"/>
    <w:rsid w:val="009D4372"/>
    <w:rsid w:val="009D4B44"/>
    <w:rsid w:val="009D4F0E"/>
    <w:rsid w:val="009D5065"/>
    <w:rsid w:val="009D68C5"/>
    <w:rsid w:val="009D703B"/>
    <w:rsid w:val="009D78C7"/>
    <w:rsid w:val="009D7B72"/>
    <w:rsid w:val="009E022A"/>
    <w:rsid w:val="009E1203"/>
    <w:rsid w:val="009E14C3"/>
    <w:rsid w:val="009E254D"/>
    <w:rsid w:val="009E3303"/>
    <w:rsid w:val="009E3ADF"/>
    <w:rsid w:val="009E48D9"/>
    <w:rsid w:val="009E4D2E"/>
    <w:rsid w:val="009E5407"/>
    <w:rsid w:val="009E5A01"/>
    <w:rsid w:val="009E620D"/>
    <w:rsid w:val="009E63B6"/>
    <w:rsid w:val="009E733A"/>
    <w:rsid w:val="009E792D"/>
    <w:rsid w:val="009E7C50"/>
    <w:rsid w:val="009F0040"/>
    <w:rsid w:val="009F0C46"/>
    <w:rsid w:val="009F10A9"/>
    <w:rsid w:val="009F2ECB"/>
    <w:rsid w:val="009F3428"/>
    <w:rsid w:val="009F3473"/>
    <w:rsid w:val="009F3D2A"/>
    <w:rsid w:val="009F43BA"/>
    <w:rsid w:val="009F4F2C"/>
    <w:rsid w:val="009F5924"/>
    <w:rsid w:val="009F5984"/>
    <w:rsid w:val="009F5FDE"/>
    <w:rsid w:val="009F6225"/>
    <w:rsid w:val="009F6B41"/>
    <w:rsid w:val="009F6F42"/>
    <w:rsid w:val="009F71D6"/>
    <w:rsid w:val="009F72A4"/>
    <w:rsid w:val="009F73F3"/>
    <w:rsid w:val="009F7CD8"/>
    <w:rsid w:val="009F7E76"/>
    <w:rsid w:val="00A00470"/>
    <w:rsid w:val="00A00528"/>
    <w:rsid w:val="00A00E9D"/>
    <w:rsid w:val="00A011B6"/>
    <w:rsid w:val="00A0293B"/>
    <w:rsid w:val="00A02ADE"/>
    <w:rsid w:val="00A02AE6"/>
    <w:rsid w:val="00A02F31"/>
    <w:rsid w:val="00A0329A"/>
    <w:rsid w:val="00A03518"/>
    <w:rsid w:val="00A036B8"/>
    <w:rsid w:val="00A03946"/>
    <w:rsid w:val="00A04507"/>
    <w:rsid w:val="00A051CD"/>
    <w:rsid w:val="00A05844"/>
    <w:rsid w:val="00A05A45"/>
    <w:rsid w:val="00A05FD7"/>
    <w:rsid w:val="00A06990"/>
    <w:rsid w:val="00A07ABE"/>
    <w:rsid w:val="00A12467"/>
    <w:rsid w:val="00A12586"/>
    <w:rsid w:val="00A15573"/>
    <w:rsid w:val="00A158BC"/>
    <w:rsid w:val="00A1594F"/>
    <w:rsid w:val="00A177C4"/>
    <w:rsid w:val="00A2000C"/>
    <w:rsid w:val="00A20EBA"/>
    <w:rsid w:val="00A20F20"/>
    <w:rsid w:val="00A2194B"/>
    <w:rsid w:val="00A2206D"/>
    <w:rsid w:val="00A23055"/>
    <w:rsid w:val="00A23977"/>
    <w:rsid w:val="00A23FE3"/>
    <w:rsid w:val="00A24069"/>
    <w:rsid w:val="00A243AE"/>
    <w:rsid w:val="00A25011"/>
    <w:rsid w:val="00A25DA8"/>
    <w:rsid w:val="00A25EFF"/>
    <w:rsid w:val="00A25F8A"/>
    <w:rsid w:val="00A2634A"/>
    <w:rsid w:val="00A26546"/>
    <w:rsid w:val="00A27811"/>
    <w:rsid w:val="00A27926"/>
    <w:rsid w:val="00A27C6B"/>
    <w:rsid w:val="00A30421"/>
    <w:rsid w:val="00A3046B"/>
    <w:rsid w:val="00A324BF"/>
    <w:rsid w:val="00A32B07"/>
    <w:rsid w:val="00A32B66"/>
    <w:rsid w:val="00A338F8"/>
    <w:rsid w:val="00A33DFD"/>
    <w:rsid w:val="00A34285"/>
    <w:rsid w:val="00A35830"/>
    <w:rsid w:val="00A35C85"/>
    <w:rsid w:val="00A35DA7"/>
    <w:rsid w:val="00A36362"/>
    <w:rsid w:val="00A36435"/>
    <w:rsid w:val="00A36BB5"/>
    <w:rsid w:val="00A36F4A"/>
    <w:rsid w:val="00A37389"/>
    <w:rsid w:val="00A3749F"/>
    <w:rsid w:val="00A375F6"/>
    <w:rsid w:val="00A37F4C"/>
    <w:rsid w:val="00A41C12"/>
    <w:rsid w:val="00A43DED"/>
    <w:rsid w:val="00A449C4"/>
    <w:rsid w:val="00A4537B"/>
    <w:rsid w:val="00A45518"/>
    <w:rsid w:val="00A4624D"/>
    <w:rsid w:val="00A4665F"/>
    <w:rsid w:val="00A46E19"/>
    <w:rsid w:val="00A46FCB"/>
    <w:rsid w:val="00A476E0"/>
    <w:rsid w:val="00A509C3"/>
    <w:rsid w:val="00A50C1E"/>
    <w:rsid w:val="00A514A1"/>
    <w:rsid w:val="00A517C0"/>
    <w:rsid w:val="00A5238E"/>
    <w:rsid w:val="00A52C16"/>
    <w:rsid w:val="00A530D9"/>
    <w:rsid w:val="00A53226"/>
    <w:rsid w:val="00A533E7"/>
    <w:rsid w:val="00A5376D"/>
    <w:rsid w:val="00A54B9F"/>
    <w:rsid w:val="00A54E9B"/>
    <w:rsid w:val="00A552B9"/>
    <w:rsid w:val="00A553CE"/>
    <w:rsid w:val="00A55ABA"/>
    <w:rsid w:val="00A567EC"/>
    <w:rsid w:val="00A57DA6"/>
    <w:rsid w:val="00A61168"/>
    <w:rsid w:val="00A61DD7"/>
    <w:rsid w:val="00A62159"/>
    <w:rsid w:val="00A64057"/>
    <w:rsid w:val="00A646C7"/>
    <w:rsid w:val="00A648F4"/>
    <w:rsid w:val="00A64D73"/>
    <w:rsid w:val="00A66BC8"/>
    <w:rsid w:val="00A66C3C"/>
    <w:rsid w:val="00A66EFE"/>
    <w:rsid w:val="00A67D9D"/>
    <w:rsid w:val="00A67DB9"/>
    <w:rsid w:val="00A67DC8"/>
    <w:rsid w:val="00A67E88"/>
    <w:rsid w:val="00A67F5F"/>
    <w:rsid w:val="00A703F8"/>
    <w:rsid w:val="00A704C7"/>
    <w:rsid w:val="00A70F0C"/>
    <w:rsid w:val="00A712FA"/>
    <w:rsid w:val="00A7249E"/>
    <w:rsid w:val="00A73075"/>
    <w:rsid w:val="00A73C06"/>
    <w:rsid w:val="00A73C95"/>
    <w:rsid w:val="00A74DDE"/>
    <w:rsid w:val="00A759D4"/>
    <w:rsid w:val="00A76CE1"/>
    <w:rsid w:val="00A80EC1"/>
    <w:rsid w:val="00A81101"/>
    <w:rsid w:val="00A81DBA"/>
    <w:rsid w:val="00A84455"/>
    <w:rsid w:val="00A84682"/>
    <w:rsid w:val="00A84C14"/>
    <w:rsid w:val="00A85096"/>
    <w:rsid w:val="00A85460"/>
    <w:rsid w:val="00A85859"/>
    <w:rsid w:val="00A87ECB"/>
    <w:rsid w:val="00A90401"/>
    <w:rsid w:val="00A90B62"/>
    <w:rsid w:val="00A90B6B"/>
    <w:rsid w:val="00A9221D"/>
    <w:rsid w:val="00A92CF2"/>
    <w:rsid w:val="00A92DA6"/>
    <w:rsid w:val="00A93380"/>
    <w:rsid w:val="00A9370F"/>
    <w:rsid w:val="00A939CD"/>
    <w:rsid w:val="00A93BE3"/>
    <w:rsid w:val="00A93F05"/>
    <w:rsid w:val="00A9677E"/>
    <w:rsid w:val="00A96CD4"/>
    <w:rsid w:val="00A96EBE"/>
    <w:rsid w:val="00A97DA0"/>
    <w:rsid w:val="00A97E60"/>
    <w:rsid w:val="00AA0872"/>
    <w:rsid w:val="00AA09D8"/>
    <w:rsid w:val="00AA0DAB"/>
    <w:rsid w:val="00AA1329"/>
    <w:rsid w:val="00AA2492"/>
    <w:rsid w:val="00AA2EBE"/>
    <w:rsid w:val="00AA2EDD"/>
    <w:rsid w:val="00AA3815"/>
    <w:rsid w:val="00AA52F7"/>
    <w:rsid w:val="00AA5BA3"/>
    <w:rsid w:val="00AA5D54"/>
    <w:rsid w:val="00AA6D10"/>
    <w:rsid w:val="00AB0425"/>
    <w:rsid w:val="00AB0584"/>
    <w:rsid w:val="00AB1D73"/>
    <w:rsid w:val="00AB252E"/>
    <w:rsid w:val="00AB261E"/>
    <w:rsid w:val="00AB2681"/>
    <w:rsid w:val="00AB2E26"/>
    <w:rsid w:val="00AB374D"/>
    <w:rsid w:val="00AB4A28"/>
    <w:rsid w:val="00AB5C22"/>
    <w:rsid w:val="00AB5EC6"/>
    <w:rsid w:val="00AB628B"/>
    <w:rsid w:val="00AB6440"/>
    <w:rsid w:val="00AB64B0"/>
    <w:rsid w:val="00AB6C47"/>
    <w:rsid w:val="00AB6FC1"/>
    <w:rsid w:val="00AC013E"/>
    <w:rsid w:val="00AC02AE"/>
    <w:rsid w:val="00AC126B"/>
    <w:rsid w:val="00AC2175"/>
    <w:rsid w:val="00AC2CE6"/>
    <w:rsid w:val="00AC2F74"/>
    <w:rsid w:val="00AC3E34"/>
    <w:rsid w:val="00AC46D3"/>
    <w:rsid w:val="00AC496F"/>
    <w:rsid w:val="00AC4D55"/>
    <w:rsid w:val="00AC5645"/>
    <w:rsid w:val="00AC5BB9"/>
    <w:rsid w:val="00AC67A0"/>
    <w:rsid w:val="00AC6F55"/>
    <w:rsid w:val="00AC739C"/>
    <w:rsid w:val="00AD1309"/>
    <w:rsid w:val="00AD230D"/>
    <w:rsid w:val="00AD2AEC"/>
    <w:rsid w:val="00AD3A5D"/>
    <w:rsid w:val="00AD3ADB"/>
    <w:rsid w:val="00AD4957"/>
    <w:rsid w:val="00AD4A03"/>
    <w:rsid w:val="00AD4D03"/>
    <w:rsid w:val="00AD4EF0"/>
    <w:rsid w:val="00AD5738"/>
    <w:rsid w:val="00AD622D"/>
    <w:rsid w:val="00AD673C"/>
    <w:rsid w:val="00AD70C0"/>
    <w:rsid w:val="00AD7613"/>
    <w:rsid w:val="00AD7677"/>
    <w:rsid w:val="00AD77B8"/>
    <w:rsid w:val="00AE0602"/>
    <w:rsid w:val="00AE2E0E"/>
    <w:rsid w:val="00AE2F65"/>
    <w:rsid w:val="00AE31C6"/>
    <w:rsid w:val="00AE3AA7"/>
    <w:rsid w:val="00AE3BDB"/>
    <w:rsid w:val="00AE47FF"/>
    <w:rsid w:val="00AE7DA4"/>
    <w:rsid w:val="00AE7E10"/>
    <w:rsid w:val="00AF0831"/>
    <w:rsid w:val="00AF1195"/>
    <w:rsid w:val="00AF1602"/>
    <w:rsid w:val="00AF1A4A"/>
    <w:rsid w:val="00AF202E"/>
    <w:rsid w:val="00AF436F"/>
    <w:rsid w:val="00AF4E6C"/>
    <w:rsid w:val="00AF5415"/>
    <w:rsid w:val="00AF5974"/>
    <w:rsid w:val="00AF65B1"/>
    <w:rsid w:val="00AF6AE5"/>
    <w:rsid w:val="00AF7223"/>
    <w:rsid w:val="00AF7DE7"/>
    <w:rsid w:val="00B0001F"/>
    <w:rsid w:val="00B00737"/>
    <w:rsid w:val="00B007BF"/>
    <w:rsid w:val="00B0084C"/>
    <w:rsid w:val="00B00F8C"/>
    <w:rsid w:val="00B016BB"/>
    <w:rsid w:val="00B01987"/>
    <w:rsid w:val="00B01B2A"/>
    <w:rsid w:val="00B0213D"/>
    <w:rsid w:val="00B0355C"/>
    <w:rsid w:val="00B036B1"/>
    <w:rsid w:val="00B0469D"/>
    <w:rsid w:val="00B05277"/>
    <w:rsid w:val="00B05901"/>
    <w:rsid w:val="00B0664D"/>
    <w:rsid w:val="00B06E08"/>
    <w:rsid w:val="00B0764A"/>
    <w:rsid w:val="00B07BC8"/>
    <w:rsid w:val="00B07F2B"/>
    <w:rsid w:val="00B108F9"/>
    <w:rsid w:val="00B11B2E"/>
    <w:rsid w:val="00B11FCF"/>
    <w:rsid w:val="00B1213F"/>
    <w:rsid w:val="00B12C7A"/>
    <w:rsid w:val="00B1303C"/>
    <w:rsid w:val="00B13090"/>
    <w:rsid w:val="00B13E57"/>
    <w:rsid w:val="00B145BD"/>
    <w:rsid w:val="00B153B4"/>
    <w:rsid w:val="00B15E62"/>
    <w:rsid w:val="00B168A6"/>
    <w:rsid w:val="00B16BFF"/>
    <w:rsid w:val="00B16F1E"/>
    <w:rsid w:val="00B170FD"/>
    <w:rsid w:val="00B17C79"/>
    <w:rsid w:val="00B17CB7"/>
    <w:rsid w:val="00B17EC5"/>
    <w:rsid w:val="00B20970"/>
    <w:rsid w:val="00B21D1C"/>
    <w:rsid w:val="00B2226D"/>
    <w:rsid w:val="00B223A0"/>
    <w:rsid w:val="00B2291C"/>
    <w:rsid w:val="00B22A06"/>
    <w:rsid w:val="00B22DFA"/>
    <w:rsid w:val="00B231BC"/>
    <w:rsid w:val="00B23917"/>
    <w:rsid w:val="00B258DA"/>
    <w:rsid w:val="00B25AC3"/>
    <w:rsid w:val="00B25F3D"/>
    <w:rsid w:val="00B26D09"/>
    <w:rsid w:val="00B273F8"/>
    <w:rsid w:val="00B27499"/>
    <w:rsid w:val="00B278F9"/>
    <w:rsid w:val="00B30547"/>
    <w:rsid w:val="00B30C7E"/>
    <w:rsid w:val="00B31DDA"/>
    <w:rsid w:val="00B3300D"/>
    <w:rsid w:val="00B34196"/>
    <w:rsid w:val="00B3537D"/>
    <w:rsid w:val="00B35458"/>
    <w:rsid w:val="00B35C09"/>
    <w:rsid w:val="00B363A1"/>
    <w:rsid w:val="00B36B6B"/>
    <w:rsid w:val="00B40644"/>
    <w:rsid w:val="00B40D0D"/>
    <w:rsid w:val="00B41A5C"/>
    <w:rsid w:val="00B42E1A"/>
    <w:rsid w:val="00B438E8"/>
    <w:rsid w:val="00B45F4E"/>
    <w:rsid w:val="00B4612A"/>
    <w:rsid w:val="00B46B04"/>
    <w:rsid w:val="00B46FED"/>
    <w:rsid w:val="00B470BF"/>
    <w:rsid w:val="00B476E0"/>
    <w:rsid w:val="00B50150"/>
    <w:rsid w:val="00B504E5"/>
    <w:rsid w:val="00B513A4"/>
    <w:rsid w:val="00B513D8"/>
    <w:rsid w:val="00B51790"/>
    <w:rsid w:val="00B51D48"/>
    <w:rsid w:val="00B5210D"/>
    <w:rsid w:val="00B52780"/>
    <w:rsid w:val="00B543D5"/>
    <w:rsid w:val="00B5566E"/>
    <w:rsid w:val="00B55F41"/>
    <w:rsid w:val="00B56D17"/>
    <w:rsid w:val="00B57859"/>
    <w:rsid w:val="00B60086"/>
    <w:rsid w:val="00B6095C"/>
    <w:rsid w:val="00B61893"/>
    <w:rsid w:val="00B619A5"/>
    <w:rsid w:val="00B622F4"/>
    <w:rsid w:val="00B62821"/>
    <w:rsid w:val="00B63292"/>
    <w:rsid w:val="00B64155"/>
    <w:rsid w:val="00B6478B"/>
    <w:rsid w:val="00B66A91"/>
    <w:rsid w:val="00B6753D"/>
    <w:rsid w:val="00B675E3"/>
    <w:rsid w:val="00B7025F"/>
    <w:rsid w:val="00B706E5"/>
    <w:rsid w:val="00B70B7D"/>
    <w:rsid w:val="00B71947"/>
    <w:rsid w:val="00B7201A"/>
    <w:rsid w:val="00B7287E"/>
    <w:rsid w:val="00B730F1"/>
    <w:rsid w:val="00B73129"/>
    <w:rsid w:val="00B73209"/>
    <w:rsid w:val="00B733E7"/>
    <w:rsid w:val="00B745FD"/>
    <w:rsid w:val="00B7588D"/>
    <w:rsid w:val="00B76130"/>
    <w:rsid w:val="00B76F25"/>
    <w:rsid w:val="00B77259"/>
    <w:rsid w:val="00B80C1B"/>
    <w:rsid w:val="00B81CE6"/>
    <w:rsid w:val="00B825D1"/>
    <w:rsid w:val="00B82FCB"/>
    <w:rsid w:val="00B83AD0"/>
    <w:rsid w:val="00B83B44"/>
    <w:rsid w:val="00B83DE2"/>
    <w:rsid w:val="00B853E3"/>
    <w:rsid w:val="00B859BB"/>
    <w:rsid w:val="00B86222"/>
    <w:rsid w:val="00B86AA0"/>
    <w:rsid w:val="00B86ABB"/>
    <w:rsid w:val="00B86AEC"/>
    <w:rsid w:val="00B86F3B"/>
    <w:rsid w:val="00B87E1D"/>
    <w:rsid w:val="00B905DE"/>
    <w:rsid w:val="00B915C9"/>
    <w:rsid w:val="00B91639"/>
    <w:rsid w:val="00B91942"/>
    <w:rsid w:val="00B91D84"/>
    <w:rsid w:val="00B91F04"/>
    <w:rsid w:val="00B92CC6"/>
    <w:rsid w:val="00B93A15"/>
    <w:rsid w:val="00B94440"/>
    <w:rsid w:val="00B9458B"/>
    <w:rsid w:val="00B94BF9"/>
    <w:rsid w:val="00B9509F"/>
    <w:rsid w:val="00B957BC"/>
    <w:rsid w:val="00B95B85"/>
    <w:rsid w:val="00B96312"/>
    <w:rsid w:val="00B963B5"/>
    <w:rsid w:val="00B96A3B"/>
    <w:rsid w:val="00B96B38"/>
    <w:rsid w:val="00B96B9B"/>
    <w:rsid w:val="00B97D69"/>
    <w:rsid w:val="00BA10B2"/>
    <w:rsid w:val="00BA1D05"/>
    <w:rsid w:val="00BA20A2"/>
    <w:rsid w:val="00BA2973"/>
    <w:rsid w:val="00BA2A17"/>
    <w:rsid w:val="00BA3138"/>
    <w:rsid w:val="00BA78BB"/>
    <w:rsid w:val="00BB000A"/>
    <w:rsid w:val="00BB04EC"/>
    <w:rsid w:val="00BB15FA"/>
    <w:rsid w:val="00BB21BE"/>
    <w:rsid w:val="00BB2440"/>
    <w:rsid w:val="00BB31C3"/>
    <w:rsid w:val="00BB34EE"/>
    <w:rsid w:val="00BB3753"/>
    <w:rsid w:val="00BB3B19"/>
    <w:rsid w:val="00BB40F9"/>
    <w:rsid w:val="00BB4329"/>
    <w:rsid w:val="00BB4ADB"/>
    <w:rsid w:val="00BB5BE0"/>
    <w:rsid w:val="00BB5BFB"/>
    <w:rsid w:val="00BB5C84"/>
    <w:rsid w:val="00BB5DB9"/>
    <w:rsid w:val="00BB6740"/>
    <w:rsid w:val="00BB7532"/>
    <w:rsid w:val="00BB7FB9"/>
    <w:rsid w:val="00BC00ED"/>
    <w:rsid w:val="00BC0223"/>
    <w:rsid w:val="00BC039B"/>
    <w:rsid w:val="00BC0D52"/>
    <w:rsid w:val="00BC1460"/>
    <w:rsid w:val="00BC2560"/>
    <w:rsid w:val="00BC35CE"/>
    <w:rsid w:val="00BC4D66"/>
    <w:rsid w:val="00BC4DC0"/>
    <w:rsid w:val="00BC4EC9"/>
    <w:rsid w:val="00BC5234"/>
    <w:rsid w:val="00BC580E"/>
    <w:rsid w:val="00BC60FF"/>
    <w:rsid w:val="00BC77AD"/>
    <w:rsid w:val="00BC7A84"/>
    <w:rsid w:val="00BC7B95"/>
    <w:rsid w:val="00BD0C90"/>
    <w:rsid w:val="00BD1023"/>
    <w:rsid w:val="00BD1789"/>
    <w:rsid w:val="00BD212E"/>
    <w:rsid w:val="00BD227C"/>
    <w:rsid w:val="00BD2314"/>
    <w:rsid w:val="00BD2594"/>
    <w:rsid w:val="00BD321C"/>
    <w:rsid w:val="00BD3538"/>
    <w:rsid w:val="00BD3C0F"/>
    <w:rsid w:val="00BD52E7"/>
    <w:rsid w:val="00BD61E3"/>
    <w:rsid w:val="00BD624B"/>
    <w:rsid w:val="00BD6BDA"/>
    <w:rsid w:val="00BD74B2"/>
    <w:rsid w:val="00BD7850"/>
    <w:rsid w:val="00BD7926"/>
    <w:rsid w:val="00BE04C7"/>
    <w:rsid w:val="00BE38D4"/>
    <w:rsid w:val="00BE3A1D"/>
    <w:rsid w:val="00BE445A"/>
    <w:rsid w:val="00BE488A"/>
    <w:rsid w:val="00BE4D24"/>
    <w:rsid w:val="00BE4D77"/>
    <w:rsid w:val="00BE58F3"/>
    <w:rsid w:val="00BE5B01"/>
    <w:rsid w:val="00BE5D0F"/>
    <w:rsid w:val="00BE62B5"/>
    <w:rsid w:val="00BE634F"/>
    <w:rsid w:val="00BE67C4"/>
    <w:rsid w:val="00BE68C5"/>
    <w:rsid w:val="00BE6EB9"/>
    <w:rsid w:val="00BE77B8"/>
    <w:rsid w:val="00BE7B8E"/>
    <w:rsid w:val="00BF1267"/>
    <w:rsid w:val="00BF1538"/>
    <w:rsid w:val="00BF1F7F"/>
    <w:rsid w:val="00BF32D6"/>
    <w:rsid w:val="00BF32F0"/>
    <w:rsid w:val="00BF3B34"/>
    <w:rsid w:val="00BF47BC"/>
    <w:rsid w:val="00BF5A12"/>
    <w:rsid w:val="00BF5D4B"/>
    <w:rsid w:val="00BF5F4F"/>
    <w:rsid w:val="00BF6E8C"/>
    <w:rsid w:val="00BF7E79"/>
    <w:rsid w:val="00C00026"/>
    <w:rsid w:val="00C004CB"/>
    <w:rsid w:val="00C00F55"/>
    <w:rsid w:val="00C01147"/>
    <w:rsid w:val="00C013E2"/>
    <w:rsid w:val="00C01420"/>
    <w:rsid w:val="00C033DD"/>
    <w:rsid w:val="00C04330"/>
    <w:rsid w:val="00C0454A"/>
    <w:rsid w:val="00C05695"/>
    <w:rsid w:val="00C057BD"/>
    <w:rsid w:val="00C05D0F"/>
    <w:rsid w:val="00C05DAB"/>
    <w:rsid w:val="00C06066"/>
    <w:rsid w:val="00C06B5C"/>
    <w:rsid w:val="00C07974"/>
    <w:rsid w:val="00C10F88"/>
    <w:rsid w:val="00C11011"/>
    <w:rsid w:val="00C11341"/>
    <w:rsid w:val="00C13B8A"/>
    <w:rsid w:val="00C13E37"/>
    <w:rsid w:val="00C1509D"/>
    <w:rsid w:val="00C15B7D"/>
    <w:rsid w:val="00C15B98"/>
    <w:rsid w:val="00C175BE"/>
    <w:rsid w:val="00C17C0E"/>
    <w:rsid w:val="00C20619"/>
    <w:rsid w:val="00C21062"/>
    <w:rsid w:val="00C211C6"/>
    <w:rsid w:val="00C21C50"/>
    <w:rsid w:val="00C22AF1"/>
    <w:rsid w:val="00C2394A"/>
    <w:rsid w:val="00C23A14"/>
    <w:rsid w:val="00C23A98"/>
    <w:rsid w:val="00C24416"/>
    <w:rsid w:val="00C2483B"/>
    <w:rsid w:val="00C2563D"/>
    <w:rsid w:val="00C261CB"/>
    <w:rsid w:val="00C2668C"/>
    <w:rsid w:val="00C30C3F"/>
    <w:rsid w:val="00C30EBA"/>
    <w:rsid w:val="00C33B27"/>
    <w:rsid w:val="00C33CE8"/>
    <w:rsid w:val="00C341DC"/>
    <w:rsid w:val="00C34798"/>
    <w:rsid w:val="00C34FEF"/>
    <w:rsid w:val="00C35393"/>
    <w:rsid w:val="00C35D65"/>
    <w:rsid w:val="00C35FE3"/>
    <w:rsid w:val="00C36753"/>
    <w:rsid w:val="00C37A23"/>
    <w:rsid w:val="00C403DF"/>
    <w:rsid w:val="00C40D01"/>
    <w:rsid w:val="00C4179B"/>
    <w:rsid w:val="00C421CE"/>
    <w:rsid w:val="00C42244"/>
    <w:rsid w:val="00C42A72"/>
    <w:rsid w:val="00C43C5B"/>
    <w:rsid w:val="00C443F0"/>
    <w:rsid w:val="00C448ED"/>
    <w:rsid w:val="00C44A2A"/>
    <w:rsid w:val="00C44D46"/>
    <w:rsid w:val="00C45098"/>
    <w:rsid w:val="00C46D8D"/>
    <w:rsid w:val="00C47DE3"/>
    <w:rsid w:val="00C52034"/>
    <w:rsid w:val="00C52CF7"/>
    <w:rsid w:val="00C532F4"/>
    <w:rsid w:val="00C5379B"/>
    <w:rsid w:val="00C56E94"/>
    <w:rsid w:val="00C570DB"/>
    <w:rsid w:val="00C571B9"/>
    <w:rsid w:val="00C60535"/>
    <w:rsid w:val="00C60545"/>
    <w:rsid w:val="00C609B7"/>
    <w:rsid w:val="00C610F1"/>
    <w:rsid w:val="00C61728"/>
    <w:rsid w:val="00C62475"/>
    <w:rsid w:val="00C62E9C"/>
    <w:rsid w:val="00C63060"/>
    <w:rsid w:val="00C63948"/>
    <w:rsid w:val="00C64802"/>
    <w:rsid w:val="00C64A18"/>
    <w:rsid w:val="00C65822"/>
    <w:rsid w:val="00C662CE"/>
    <w:rsid w:val="00C67B8F"/>
    <w:rsid w:val="00C700C6"/>
    <w:rsid w:val="00C7058A"/>
    <w:rsid w:val="00C71E76"/>
    <w:rsid w:val="00C72150"/>
    <w:rsid w:val="00C72A3C"/>
    <w:rsid w:val="00C740F1"/>
    <w:rsid w:val="00C74140"/>
    <w:rsid w:val="00C7415E"/>
    <w:rsid w:val="00C743BB"/>
    <w:rsid w:val="00C74F29"/>
    <w:rsid w:val="00C75344"/>
    <w:rsid w:val="00C7566F"/>
    <w:rsid w:val="00C763AD"/>
    <w:rsid w:val="00C7724E"/>
    <w:rsid w:val="00C77386"/>
    <w:rsid w:val="00C7748C"/>
    <w:rsid w:val="00C77D3F"/>
    <w:rsid w:val="00C80523"/>
    <w:rsid w:val="00C80B46"/>
    <w:rsid w:val="00C8105E"/>
    <w:rsid w:val="00C810F3"/>
    <w:rsid w:val="00C84993"/>
    <w:rsid w:val="00C85442"/>
    <w:rsid w:val="00C86970"/>
    <w:rsid w:val="00C87162"/>
    <w:rsid w:val="00C903CC"/>
    <w:rsid w:val="00C908A2"/>
    <w:rsid w:val="00C912BC"/>
    <w:rsid w:val="00C914B4"/>
    <w:rsid w:val="00C920B7"/>
    <w:rsid w:val="00C931BE"/>
    <w:rsid w:val="00C94313"/>
    <w:rsid w:val="00C946E9"/>
    <w:rsid w:val="00C953EB"/>
    <w:rsid w:val="00C955ED"/>
    <w:rsid w:val="00C95FD1"/>
    <w:rsid w:val="00C97E7D"/>
    <w:rsid w:val="00CA0228"/>
    <w:rsid w:val="00CA2DC8"/>
    <w:rsid w:val="00CA3B68"/>
    <w:rsid w:val="00CA3CFF"/>
    <w:rsid w:val="00CA5545"/>
    <w:rsid w:val="00CA5774"/>
    <w:rsid w:val="00CA5850"/>
    <w:rsid w:val="00CA58EC"/>
    <w:rsid w:val="00CA6075"/>
    <w:rsid w:val="00CA62D4"/>
    <w:rsid w:val="00CA7D73"/>
    <w:rsid w:val="00CB0D05"/>
    <w:rsid w:val="00CB12DB"/>
    <w:rsid w:val="00CB17C7"/>
    <w:rsid w:val="00CB1D99"/>
    <w:rsid w:val="00CB2856"/>
    <w:rsid w:val="00CB2EF7"/>
    <w:rsid w:val="00CB4784"/>
    <w:rsid w:val="00CB4E6E"/>
    <w:rsid w:val="00CB51E1"/>
    <w:rsid w:val="00CB5E94"/>
    <w:rsid w:val="00CB6117"/>
    <w:rsid w:val="00CB67D4"/>
    <w:rsid w:val="00CB7F4E"/>
    <w:rsid w:val="00CC0651"/>
    <w:rsid w:val="00CC0B71"/>
    <w:rsid w:val="00CC12C1"/>
    <w:rsid w:val="00CC16F3"/>
    <w:rsid w:val="00CC1A30"/>
    <w:rsid w:val="00CC222D"/>
    <w:rsid w:val="00CC273F"/>
    <w:rsid w:val="00CC31B2"/>
    <w:rsid w:val="00CC3619"/>
    <w:rsid w:val="00CC381C"/>
    <w:rsid w:val="00CC4792"/>
    <w:rsid w:val="00CC6071"/>
    <w:rsid w:val="00CC62A1"/>
    <w:rsid w:val="00CC671D"/>
    <w:rsid w:val="00CC67B3"/>
    <w:rsid w:val="00CC6D21"/>
    <w:rsid w:val="00CC727A"/>
    <w:rsid w:val="00CC7F6F"/>
    <w:rsid w:val="00CD0A78"/>
    <w:rsid w:val="00CD0D53"/>
    <w:rsid w:val="00CD1435"/>
    <w:rsid w:val="00CD1656"/>
    <w:rsid w:val="00CD1784"/>
    <w:rsid w:val="00CD1B03"/>
    <w:rsid w:val="00CD1C07"/>
    <w:rsid w:val="00CD1E6F"/>
    <w:rsid w:val="00CD385B"/>
    <w:rsid w:val="00CD3DAE"/>
    <w:rsid w:val="00CD4810"/>
    <w:rsid w:val="00CD59F0"/>
    <w:rsid w:val="00CD692B"/>
    <w:rsid w:val="00CD6C25"/>
    <w:rsid w:val="00CD745D"/>
    <w:rsid w:val="00CD7D9F"/>
    <w:rsid w:val="00CE14E0"/>
    <w:rsid w:val="00CE1881"/>
    <w:rsid w:val="00CE27B9"/>
    <w:rsid w:val="00CE2BA9"/>
    <w:rsid w:val="00CE390C"/>
    <w:rsid w:val="00CE39C7"/>
    <w:rsid w:val="00CE39DD"/>
    <w:rsid w:val="00CE44E1"/>
    <w:rsid w:val="00CE4791"/>
    <w:rsid w:val="00CE4F04"/>
    <w:rsid w:val="00CE5D5E"/>
    <w:rsid w:val="00CE6713"/>
    <w:rsid w:val="00CE6F52"/>
    <w:rsid w:val="00CF009E"/>
    <w:rsid w:val="00CF048A"/>
    <w:rsid w:val="00CF1206"/>
    <w:rsid w:val="00CF2323"/>
    <w:rsid w:val="00CF24E7"/>
    <w:rsid w:val="00CF2926"/>
    <w:rsid w:val="00CF2DF6"/>
    <w:rsid w:val="00CF2FBE"/>
    <w:rsid w:val="00CF47B4"/>
    <w:rsid w:val="00CF4F77"/>
    <w:rsid w:val="00CF66D9"/>
    <w:rsid w:val="00CF6AFE"/>
    <w:rsid w:val="00CF6C6A"/>
    <w:rsid w:val="00CF6F01"/>
    <w:rsid w:val="00CF73F2"/>
    <w:rsid w:val="00CF76BF"/>
    <w:rsid w:val="00CF7FC2"/>
    <w:rsid w:val="00D038B3"/>
    <w:rsid w:val="00D04709"/>
    <w:rsid w:val="00D050B5"/>
    <w:rsid w:val="00D063E9"/>
    <w:rsid w:val="00D063F3"/>
    <w:rsid w:val="00D06E8D"/>
    <w:rsid w:val="00D0796D"/>
    <w:rsid w:val="00D10668"/>
    <w:rsid w:val="00D1211A"/>
    <w:rsid w:val="00D12340"/>
    <w:rsid w:val="00D13833"/>
    <w:rsid w:val="00D14DD8"/>
    <w:rsid w:val="00D161AF"/>
    <w:rsid w:val="00D1786C"/>
    <w:rsid w:val="00D17C57"/>
    <w:rsid w:val="00D2003D"/>
    <w:rsid w:val="00D207D8"/>
    <w:rsid w:val="00D221F0"/>
    <w:rsid w:val="00D223A1"/>
    <w:rsid w:val="00D2246E"/>
    <w:rsid w:val="00D2246F"/>
    <w:rsid w:val="00D23C24"/>
    <w:rsid w:val="00D24D97"/>
    <w:rsid w:val="00D25531"/>
    <w:rsid w:val="00D25A6C"/>
    <w:rsid w:val="00D263FC"/>
    <w:rsid w:val="00D2645A"/>
    <w:rsid w:val="00D26578"/>
    <w:rsid w:val="00D26963"/>
    <w:rsid w:val="00D27183"/>
    <w:rsid w:val="00D27549"/>
    <w:rsid w:val="00D30F2E"/>
    <w:rsid w:val="00D3108A"/>
    <w:rsid w:val="00D314E5"/>
    <w:rsid w:val="00D31A88"/>
    <w:rsid w:val="00D323CB"/>
    <w:rsid w:val="00D3297A"/>
    <w:rsid w:val="00D32BDF"/>
    <w:rsid w:val="00D3355B"/>
    <w:rsid w:val="00D34031"/>
    <w:rsid w:val="00D34DDA"/>
    <w:rsid w:val="00D35F42"/>
    <w:rsid w:val="00D36001"/>
    <w:rsid w:val="00D40244"/>
    <w:rsid w:val="00D41608"/>
    <w:rsid w:val="00D4160C"/>
    <w:rsid w:val="00D41776"/>
    <w:rsid w:val="00D41805"/>
    <w:rsid w:val="00D41D11"/>
    <w:rsid w:val="00D41DD3"/>
    <w:rsid w:val="00D4250D"/>
    <w:rsid w:val="00D427A7"/>
    <w:rsid w:val="00D42DC7"/>
    <w:rsid w:val="00D43D93"/>
    <w:rsid w:val="00D44848"/>
    <w:rsid w:val="00D44CD1"/>
    <w:rsid w:val="00D454EA"/>
    <w:rsid w:val="00D45A7B"/>
    <w:rsid w:val="00D45F07"/>
    <w:rsid w:val="00D45FE8"/>
    <w:rsid w:val="00D4605E"/>
    <w:rsid w:val="00D468E2"/>
    <w:rsid w:val="00D46EB1"/>
    <w:rsid w:val="00D47155"/>
    <w:rsid w:val="00D474E6"/>
    <w:rsid w:val="00D500BE"/>
    <w:rsid w:val="00D50358"/>
    <w:rsid w:val="00D50C04"/>
    <w:rsid w:val="00D5104D"/>
    <w:rsid w:val="00D511C8"/>
    <w:rsid w:val="00D526F9"/>
    <w:rsid w:val="00D52838"/>
    <w:rsid w:val="00D543B3"/>
    <w:rsid w:val="00D54A3B"/>
    <w:rsid w:val="00D55695"/>
    <w:rsid w:val="00D55E12"/>
    <w:rsid w:val="00D56CAB"/>
    <w:rsid w:val="00D573D7"/>
    <w:rsid w:val="00D57A66"/>
    <w:rsid w:val="00D57B44"/>
    <w:rsid w:val="00D60078"/>
    <w:rsid w:val="00D60194"/>
    <w:rsid w:val="00D606F1"/>
    <w:rsid w:val="00D60B94"/>
    <w:rsid w:val="00D614CC"/>
    <w:rsid w:val="00D61D86"/>
    <w:rsid w:val="00D6300D"/>
    <w:rsid w:val="00D63647"/>
    <w:rsid w:val="00D63E77"/>
    <w:rsid w:val="00D63EDD"/>
    <w:rsid w:val="00D646F3"/>
    <w:rsid w:val="00D674A0"/>
    <w:rsid w:val="00D67C0D"/>
    <w:rsid w:val="00D701BE"/>
    <w:rsid w:val="00D702F3"/>
    <w:rsid w:val="00D721F5"/>
    <w:rsid w:val="00D729EB"/>
    <w:rsid w:val="00D72C86"/>
    <w:rsid w:val="00D730CA"/>
    <w:rsid w:val="00D733FF"/>
    <w:rsid w:val="00D73D95"/>
    <w:rsid w:val="00D73ED1"/>
    <w:rsid w:val="00D7415A"/>
    <w:rsid w:val="00D74E0B"/>
    <w:rsid w:val="00D74F91"/>
    <w:rsid w:val="00D75050"/>
    <w:rsid w:val="00D758A7"/>
    <w:rsid w:val="00D75AB3"/>
    <w:rsid w:val="00D75B56"/>
    <w:rsid w:val="00D768E4"/>
    <w:rsid w:val="00D77D24"/>
    <w:rsid w:val="00D77FD8"/>
    <w:rsid w:val="00D8037A"/>
    <w:rsid w:val="00D80DA0"/>
    <w:rsid w:val="00D8167E"/>
    <w:rsid w:val="00D81806"/>
    <w:rsid w:val="00D81A82"/>
    <w:rsid w:val="00D82682"/>
    <w:rsid w:val="00D834FE"/>
    <w:rsid w:val="00D845B4"/>
    <w:rsid w:val="00D84DED"/>
    <w:rsid w:val="00D84E85"/>
    <w:rsid w:val="00D851E6"/>
    <w:rsid w:val="00D864A3"/>
    <w:rsid w:val="00D86B5A"/>
    <w:rsid w:val="00D86C91"/>
    <w:rsid w:val="00D906C9"/>
    <w:rsid w:val="00D90C33"/>
    <w:rsid w:val="00D911F2"/>
    <w:rsid w:val="00D93355"/>
    <w:rsid w:val="00D93852"/>
    <w:rsid w:val="00D93C82"/>
    <w:rsid w:val="00D94142"/>
    <w:rsid w:val="00D9452A"/>
    <w:rsid w:val="00D947F8"/>
    <w:rsid w:val="00D949EC"/>
    <w:rsid w:val="00D94DA2"/>
    <w:rsid w:val="00D954A1"/>
    <w:rsid w:val="00D975F8"/>
    <w:rsid w:val="00DA02F2"/>
    <w:rsid w:val="00DA0792"/>
    <w:rsid w:val="00DA0936"/>
    <w:rsid w:val="00DA0CA3"/>
    <w:rsid w:val="00DA19A6"/>
    <w:rsid w:val="00DA26E2"/>
    <w:rsid w:val="00DA2B0E"/>
    <w:rsid w:val="00DA2FA4"/>
    <w:rsid w:val="00DA30EC"/>
    <w:rsid w:val="00DA3F42"/>
    <w:rsid w:val="00DA45AE"/>
    <w:rsid w:val="00DA5768"/>
    <w:rsid w:val="00DA5A71"/>
    <w:rsid w:val="00DA6FCA"/>
    <w:rsid w:val="00DA735D"/>
    <w:rsid w:val="00DA797A"/>
    <w:rsid w:val="00DB0795"/>
    <w:rsid w:val="00DB098B"/>
    <w:rsid w:val="00DB0B98"/>
    <w:rsid w:val="00DB0E17"/>
    <w:rsid w:val="00DB1769"/>
    <w:rsid w:val="00DB1C7D"/>
    <w:rsid w:val="00DB1F4C"/>
    <w:rsid w:val="00DB2437"/>
    <w:rsid w:val="00DB2D97"/>
    <w:rsid w:val="00DB3BC4"/>
    <w:rsid w:val="00DB43A5"/>
    <w:rsid w:val="00DB4FAB"/>
    <w:rsid w:val="00DB5859"/>
    <w:rsid w:val="00DB5F91"/>
    <w:rsid w:val="00DB6670"/>
    <w:rsid w:val="00DB7802"/>
    <w:rsid w:val="00DB7F39"/>
    <w:rsid w:val="00DC0BA4"/>
    <w:rsid w:val="00DC0EA6"/>
    <w:rsid w:val="00DC130A"/>
    <w:rsid w:val="00DC1AB2"/>
    <w:rsid w:val="00DC1EFF"/>
    <w:rsid w:val="00DC2AF3"/>
    <w:rsid w:val="00DC2BFB"/>
    <w:rsid w:val="00DC2DDC"/>
    <w:rsid w:val="00DC30F1"/>
    <w:rsid w:val="00DC3926"/>
    <w:rsid w:val="00DC3C57"/>
    <w:rsid w:val="00DC3F21"/>
    <w:rsid w:val="00DC4936"/>
    <w:rsid w:val="00DC4E43"/>
    <w:rsid w:val="00DC4F34"/>
    <w:rsid w:val="00DC5770"/>
    <w:rsid w:val="00DC5BA4"/>
    <w:rsid w:val="00DC6594"/>
    <w:rsid w:val="00DC70CE"/>
    <w:rsid w:val="00DC7A3D"/>
    <w:rsid w:val="00DD0099"/>
    <w:rsid w:val="00DD07FF"/>
    <w:rsid w:val="00DD0903"/>
    <w:rsid w:val="00DD3A53"/>
    <w:rsid w:val="00DD3EFD"/>
    <w:rsid w:val="00DD4704"/>
    <w:rsid w:val="00DD4FCB"/>
    <w:rsid w:val="00DD588A"/>
    <w:rsid w:val="00DD71B3"/>
    <w:rsid w:val="00DD760A"/>
    <w:rsid w:val="00DE0473"/>
    <w:rsid w:val="00DE08FA"/>
    <w:rsid w:val="00DE1054"/>
    <w:rsid w:val="00DE2DD9"/>
    <w:rsid w:val="00DE30E8"/>
    <w:rsid w:val="00DE36B9"/>
    <w:rsid w:val="00DE38CF"/>
    <w:rsid w:val="00DE450C"/>
    <w:rsid w:val="00DE487C"/>
    <w:rsid w:val="00DE4F1B"/>
    <w:rsid w:val="00DE5579"/>
    <w:rsid w:val="00DE5584"/>
    <w:rsid w:val="00DE56B3"/>
    <w:rsid w:val="00DE5814"/>
    <w:rsid w:val="00DE5980"/>
    <w:rsid w:val="00DE5F35"/>
    <w:rsid w:val="00DE5F54"/>
    <w:rsid w:val="00DE6F05"/>
    <w:rsid w:val="00DE6F50"/>
    <w:rsid w:val="00DE731D"/>
    <w:rsid w:val="00DE7F14"/>
    <w:rsid w:val="00DF06DC"/>
    <w:rsid w:val="00DF0E68"/>
    <w:rsid w:val="00DF19B9"/>
    <w:rsid w:val="00DF3151"/>
    <w:rsid w:val="00DF3E47"/>
    <w:rsid w:val="00DF56DC"/>
    <w:rsid w:val="00DF6282"/>
    <w:rsid w:val="00DF668E"/>
    <w:rsid w:val="00DF68B1"/>
    <w:rsid w:val="00DF6964"/>
    <w:rsid w:val="00DF6EA1"/>
    <w:rsid w:val="00E0017A"/>
    <w:rsid w:val="00E007C7"/>
    <w:rsid w:val="00E01045"/>
    <w:rsid w:val="00E01C3F"/>
    <w:rsid w:val="00E021D9"/>
    <w:rsid w:val="00E02B8B"/>
    <w:rsid w:val="00E02DF8"/>
    <w:rsid w:val="00E02E96"/>
    <w:rsid w:val="00E031B9"/>
    <w:rsid w:val="00E03BBA"/>
    <w:rsid w:val="00E046CD"/>
    <w:rsid w:val="00E04720"/>
    <w:rsid w:val="00E04C70"/>
    <w:rsid w:val="00E04CD3"/>
    <w:rsid w:val="00E05040"/>
    <w:rsid w:val="00E05FD6"/>
    <w:rsid w:val="00E07092"/>
    <w:rsid w:val="00E10064"/>
    <w:rsid w:val="00E1076A"/>
    <w:rsid w:val="00E10CA1"/>
    <w:rsid w:val="00E10F58"/>
    <w:rsid w:val="00E115F0"/>
    <w:rsid w:val="00E12482"/>
    <w:rsid w:val="00E12C5E"/>
    <w:rsid w:val="00E1344F"/>
    <w:rsid w:val="00E1378C"/>
    <w:rsid w:val="00E1442B"/>
    <w:rsid w:val="00E152C0"/>
    <w:rsid w:val="00E15A99"/>
    <w:rsid w:val="00E17A4E"/>
    <w:rsid w:val="00E20E35"/>
    <w:rsid w:val="00E20E8C"/>
    <w:rsid w:val="00E210F4"/>
    <w:rsid w:val="00E2126D"/>
    <w:rsid w:val="00E212C4"/>
    <w:rsid w:val="00E2217E"/>
    <w:rsid w:val="00E2255B"/>
    <w:rsid w:val="00E22E82"/>
    <w:rsid w:val="00E2311C"/>
    <w:rsid w:val="00E236D7"/>
    <w:rsid w:val="00E23747"/>
    <w:rsid w:val="00E246CC"/>
    <w:rsid w:val="00E26BBE"/>
    <w:rsid w:val="00E30231"/>
    <w:rsid w:val="00E30BBE"/>
    <w:rsid w:val="00E30E27"/>
    <w:rsid w:val="00E31781"/>
    <w:rsid w:val="00E318B0"/>
    <w:rsid w:val="00E318B5"/>
    <w:rsid w:val="00E31A2B"/>
    <w:rsid w:val="00E33217"/>
    <w:rsid w:val="00E339CB"/>
    <w:rsid w:val="00E33B06"/>
    <w:rsid w:val="00E33BD0"/>
    <w:rsid w:val="00E34333"/>
    <w:rsid w:val="00E3452A"/>
    <w:rsid w:val="00E3465C"/>
    <w:rsid w:val="00E34ECE"/>
    <w:rsid w:val="00E34EDF"/>
    <w:rsid w:val="00E34F5F"/>
    <w:rsid w:val="00E34FEE"/>
    <w:rsid w:val="00E35250"/>
    <w:rsid w:val="00E36F34"/>
    <w:rsid w:val="00E379F2"/>
    <w:rsid w:val="00E42B84"/>
    <w:rsid w:val="00E43036"/>
    <w:rsid w:val="00E447C3"/>
    <w:rsid w:val="00E452DA"/>
    <w:rsid w:val="00E45F82"/>
    <w:rsid w:val="00E46150"/>
    <w:rsid w:val="00E461E7"/>
    <w:rsid w:val="00E471D1"/>
    <w:rsid w:val="00E473FD"/>
    <w:rsid w:val="00E50455"/>
    <w:rsid w:val="00E50809"/>
    <w:rsid w:val="00E50B78"/>
    <w:rsid w:val="00E51523"/>
    <w:rsid w:val="00E52160"/>
    <w:rsid w:val="00E52271"/>
    <w:rsid w:val="00E547A2"/>
    <w:rsid w:val="00E55ACC"/>
    <w:rsid w:val="00E55FA7"/>
    <w:rsid w:val="00E565C3"/>
    <w:rsid w:val="00E5731B"/>
    <w:rsid w:val="00E575E4"/>
    <w:rsid w:val="00E57881"/>
    <w:rsid w:val="00E57C66"/>
    <w:rsid w:val="00E57F23"/>
    <w:rsid w:val="00E600ED"/>
    <w:rsid w:val="00E609C0"/>
    <w:rsid w:val="00E61A1B"/>
    <w:rsid w:val="00E61A75"/>
    <w:rsid w:val="00E626DC"/>
    <w:rsid w:val="00E6277C"/>
    <w:rsid w:val="00E62D33"/>
    <w:rsid w:val="00E62DE0"/>
    <w:rsid w:val="00E6382E"/>
    <w:rsid w:val="00E65345"/>
    <w:rsid w:val="00E665C2"/>
    <w:rsid w:val="00E67EEE"/>
    <w:rsid w:val="00E70028"/>
    <w:rsid w:val="00E70360"/>
    <w:rsid w:val="00E70E64"/>
    <w:rsid w:val="00E72A1C"/>
    <w:rsid w:val="00E735B8"/>
    <w:rsid w:val="00E7365E"/>
    <w:rsid w:val="00E73FC5"/>
    <w:rsid w:val="00E7411A"/>
    <w:rsid w:val="00E746D4"/>
    <w:rsid w:val="00E75BAC"/>
    <w:rsid w:val="00E76346"/>
    <w:rsid w:val="00E76713"/>
    <w:rsid w:val="00E76899"/>
    <w:rsid w:val="00E7754C"/>
    <w:rsid w:val="00E77C67"/>
    <w:rsid w:val="00E807F2"/>
    <w:rsid w:val="00E81474"/>
    <w:rsid w:val="00E81FEB"/>
    <w:rsid w:val="00E8312A"/>
    <w:rsid w:val="00E83146"/>
    <w:rsid w:val="00E834BA"/>
    <w:rsid w:val="00E8366A"/>
    <w:rsid w:val="00E8373E"/>
    <w:rsid w:val="00E8379B"/>
    <w:rsid w:val="00E8413A"/>
    <w:rsid w:val="00E848F1"/>
    <w:rsid w:val="00E84E27"/>
    <w:rsid w:val="00E853DB"/>
    <w:rsid w:val="00E8553C"/>
    <w:rsid w:val="00E873BF"/>
    <w:rsid w:val="00E903C3"/>
    <w:rsid w:val="00E9051E"/>
    <w:rsid w:val="00E911D8"/>
    <w:rsid w:val="00E91C82"/>
    <w:rsid w:val="00E91EEE"/>
    <w:rsid w:val="00E91FDD"/>
    <w:rsid w:val="00E92466"/>
    <w:rsid w:val="00E927BE"/>
    <w:rsid w:val="00E933B5"/>
    <w:rsid w:val="00E9455B"/>
    <w:rsid w:val="00E94A82"/>
    <w:rsid w:val="00E95F41"/>
    <w:rsid w:val="00E96F6E"/>
    <w:rsid w:val="00E97CBF"/>
    <w:rsid w:val="00EA015F"/>
    <w:rsid w:val="00EA1600"/>
    <w:rsid w:val="00EA1D9C"/>
    <w:rsid w:val="00EA250D"/>
    <w:rsid w:val="00EA271A"/>
    <w:rsid w:val="00EA3DC0"/>
    <w:rsid w:val="00EA43F8"/>
    <w:rsid w:val="00EA5064"/>
    <w:rsid w:val="00EA563A"/>
    <w:rsid w:val="00EA5E98"/>
    <w:rsid w:val="00EA7A7F"/>
    <w:rsid w:val="00EB0A1A"/>
    <w:rsid w:val="00EB1709"/>
    <w:rsid w:val="00EB1D05"/>
    <w:rsid w:val="00EB2330"/>
    <w:rsid w:val="00EB2439"/>
    <w:rsid w:val="00EB2466"/>
    <w:rsid w:val="00EB3180"/>
    <w:rsid w:val="00EB32E5"/>
    <w:rsid w:val="00EB3DDE"/>
    <w:rsid w:val="00EB4375"/>
    <w:rsid w:val="00EB4475"/>
    <w:rsid w:val="00EB5CCE"/>
    <w:rsid w:val="00EB6B10"/>
    <w:rsid w:val="00EB7285"/>
    <w:rsid w:val="00EB7893"/>
    <w:rsid w:val="00EB7B23"/>
    <w:rsid w:val="00EC0288"/>
    <w:rsid w:val="00EC14C5"/>
    <w:rsid w:val="00EC1F27"/>
    <w:rsid w:val="00EC24D4"/>
    <w:rsid w:val="00EC279B"/>
    <w:rsid w:val="00EC28EB"/>
    <w:rsid w:val="00EC2F8D"/>
    <w:rsid w:val="00EC4D17"/>
    <w:rsid w:val="00EC5407"/>
    <w:rsid w:val="00EC54D3"/>
    <w:rsid w:val="00EC58E4"/>
    <w:rsid w:val="00EC5BAB"/>
    <w:rsid w:val="00EC5D23"/>
    <w:rsid w:val="00EC5E95"/>
    <w:rsid w:val="00EC607A"/>
    <w:rsid w:val="00EC611B"/>
    <w:rsid w:val="00EC6393"/>
    <w:rsid w:val="00EC63DF"/>
    <w:rsid w:val="00EC7555"/>
    <w:rsid w:val="00EC7B97"/>
    <w:rsid w:val="00EC7E15"/>
    <w:rsid w:val="00ED0C0C"/>
    <w:rsid w:val="00ED1917"/>
    <w:rsid w:val="00ED1B65"/>
    <w:rsid w:val="00ED2112"/>
    <w:rsid w:val="00ED212B"/>
    <w:rsid w:val="00ED2CA6"/>
    <w:rsid w:val="00ED3FF9"/>
    <w:rsid w:val="00ED44A6"/>
    <w:rsid w:val="00ED48E2"/>
    <w:rsid w:val="00ED4D54"/>
    <w:rsid w:val="00ED63BA"/>
    <w:rsid w:val="00ED73AF"/>
    <w:rsid w:val="00EE083D"/>
    <w:rsid w:val="00EE0A6A"/>
    <w:rsid w:val="00EE0C84"/>
    <w:rsid w:val="00EE0E6E"/>
    <w:rsid w:val="00EE0FE1"/>
    <w:rsid w:val="00EE15B6"/>
    <w:rsid w:val="00EE2AEA"/>
    <w:rsid w:val="00EE332E"/>
    <w:rsid w:val="00EE3507"/>
    <w:rsid w:val="00EE385F"/>
    <w:rsid w:val="00EE487E"/>
    <w:rsid w:val="00EE4D37"/>
    <w:rsid w:val="00EE640E"/>
    <w:rsid w:val="00EE64CB"/>
    <w:rsid w:val="00EE688C"/>
    <w:rsid w:val="00EE743A"/>
    <w:rsid w:val="00EE7C48"/>
    <w:rsid w:val="00EF0A0B"/>
    <w:rsid w:val="00EF0F05"/>
    <w:rsid w:val="00EF12D1"/>
    <w:rsid w:val="00EF1654"/>
    <w:rsid w:val="00EF1C44"/>
    <w:rsid w:val="00EF2069"/>
    <w:rsid w:val="00EF28D2"/>
    <w:rsid w:val="00EF2BD3"/>
    <w:rsid w:val="00EF2CFB"/>
    <w:rsid w:val="00EF33D5"/>
    <w:rsid w:val="00EF3530"/>
    <w:rsid w:val="00EF37DA"/>
    <w:rsid w:val="00EF3A1E"/>
    <w:rsid w:val="00EF4776"/>
    <w:rsid w:val="00EF5B73"/>
    <w:rsid w:val="00EF6256"/>
    <w:rsid w:val="00EF7213"/>
    <w:rsid w:val="00EF77DE"/>
    <w:rsid w:val="00EF7C6E"/>
    <w:rsid w:val="00F003A4"/>
    <w:rsid w:val="00F0126E"/>
    <w:rsid w:val="00F01609"/>
    <w:rsid w:val="00F01C7F"/>
    <w:rsid w:val="00F029AA"/>
    <w:rsid w:val="00F03EF7"/>
    <w:rsid w:val="00F0407D"/>
    <w:rsid w:val="00F040E7"/>
    <w:rsid w:val="00F0485A"/>
    <w:rsid w:val="00F05ABC"/>
    <w:rsid w:val="00F061E7"/>
    <w:rsid w:val="00F067EE"/>
    <w:rsid w:val="00F06B13"/>
    <w:rsid w:val="00F11876"/>
    <w:rsid w:val="00F11B42"/>
    <w:rsid w:val="00F127B4"/>
    <w:rsid w:val="00F12A62"/>
    <w:rsid w:val="00F12CEA"/>
    <w:rsid w:val="00F1386D"/>
    <w:rsid w:val="00F13C0A"/>
    <w:rsid w:val="00F14881"/>
    <w:rsid w:val="00F153F0"/>
    <w:rsid w:val="00F1645B"/>
    <w:rsid w:val="00F178FD"/>
    <w:rsid w:val="00F17EEC"/>
    <w:rsid w:val="00F17FE2"/>
    <w:rsid w:val="00F2048C"/>
    <w:rsid w:val="00F208BB"/>
    <w:rsid w:val="00F20A60"/>
    <w:rsid w:val="00F20ADB"/>
    <w:rsid w:val="00F21386"/>
    <w:rsid w:val="00F2187C"/>
    <w:rsid w:val="00F218CA"/>
    <w:rsid w:val="00F22A43"/>
    <w:rsid w:val="00F23B87"/>
    <w:rsid w:val="00F24336"/>
    <w:rsid w:val="00F2445D"/>
    <w:rsid w:val="00F24727"/>
    <w:rsid w:val="00F24D0D"/>
    <w:rsid w:val="00F258D9"/>
    <w:rsid w:val="00F25C0D"/>
    <w:rsid w:val="00F26371"/>
    <w:rsid w:val="00F2723A"/>
    <w:rsid w:val="00F30AA3"/>
    <w:rsid w:val="00F312A7"/>
    <w:rsid w:val="00F318B8"/>
    <w:rsid w:val="00F31F4F"/>
    <w:rsid w:val="00F32222"/>
    <w:rsid w:val="00F328E1"/>
    <w:rsid w:val="00F32976"/>
    <w:rsid w:val="00F348BB"/>
    <w:rsid w:val="00F35909"/>
    <w:rsid w:val="00F3692A"/>
    <w:rsid w:val="00F36C65"/>
    <w:rsid w:val="00F36EAB"/>
    <w:rsid w:val="00F40111"/>
    <w:rsid w:val="00F4023F"/>
    <w:rsid w:val="00F42109"/>
    <w:rsid w:val="00F4391E"/>
    <w:rsid w:val="00F44085"/>
    <w:rsid w:val="00F4413A"/>
    <w:rsid w:val="00F444A3"/>
    <w:rsid w:val="00F44980"/>
    <w:rsid w:val="00F44AA5"/>
    <w:rsid w:val="00F44D21"/>
    <w:rsid w:val="00F44E5B"/>
    <w:rsid w:val="00F4513D"/>
    <w:rsid w:val="00F46AA3"/>
    <w:rsid w:val="00F46F01"/>
    <w:rsid w:val="00F47A09"/>
    <w:rsid w:val="00F504F0"/>
    <w:rsid w:val="00F513AF"/>
    <w:rsid w:val="00F5243A"/>
    <w:rsid w:val="00F526C4"/>
    <w:rsid w:val="00F52755"/>
    <w:rsid w:val="00F539E9"/>
    <w:rsid w:val="00F53A7E"/>
    <w:rsid w:val="00F53AB4"/>
    <w:rsid w:val="00F54345"/>
    <w:rsid w:val="00F546A1"/>
    <w:rsid w:val="00F546D4"/>
    <w:rsid w:val="00F5479C"/>
    <w:rsid w:val="00F54C98"/>
    <w:rsid w:val="00F54EFC"/>
    <w:rsid w:val="00F56325"/>
    <w:rsid w:val="00F57D1B"/>
    <w:rsid w:val="00F57E20"/>
    <w:rsid w:val="00F60625"/>
    <w:rsid w:val="00F60B61"/>
    <w:rsid w:val="00F611F5"/>
    <w:rsid w:val="00F6124A"/>
    <w:rsid w:val="00F61923"/>
    <w:rsid w:val="00F61996"/>
    <w:rsid w:val="00F62226"/>
    <w:rsid w:val="00F62483"/>
    <w:rsid w:val="00F62FB0"/>
    <w:rsid w:val="00F633B1"/>
    <w:rsid w:val="00F63D3B"/>
    <w:rsid w:val="00F63F57"/>
    <w:rsid w:val="00F640E9"/>
    <w:rsid w:val="00F64273"/>
    <w:rsid w:val="00F65894"/>
    <w:rsid w:val="00F65B77"/>
    <w:rsid w:val="00F65C2E"/>
    <w:rsid w:val="00F66C76"/>
    <w:rsid w:val="00F66DC0"/>
    <w:rsid w:val="00F670E9"/>
    <w:rsid w:val="00F67D42"/>
    <w:rsid w:val="00F7054A"/>
    <w:rsid w:val="00F705B6"/>
    <w:rsid w:val="00F70719"/>
    <w:rsid w:val="00F70FEB"/>
    <w:rsid w:val="00F7113C"/>
    <w:rsid w:val="00F713B7"/>
    <w:rsid w:val="00F716F0"/>
    <w:rsid w:val="00F729A6"/>
    <w:rsid w:val="00F72EE1"/>
    <w:rsid w:val="00F73086"/>
    <w:rsid w:val="00F7386A"/>
    <w:rsid w:val="00F73C68"/>
    <w:rsid w:val="00F746D0"/>
    <w:rsid w:val="00F75B38"/>
    <w:rsid w:val="00F75C64"/>
    <w:rsid w:val="00F75E00"/>
    <w:rsid w:val="00F763D7"/>
    <w:rsid w:val="00F76875"/>
    <w:rsid w:val="00F76965"/>
    <w:rsid w:val="00F76D26"/>
    <w:rsid w:val="00F774CB"/>
    <w:rsid w:val="00F774D6"/>
    <w:rsid w:val="00F80684"/>
    <w:rsid w:val="00F8166B"/>
    <w:rsid w:val="00F819F0"/>
    <w:rsid w:val="00F81AF6"/>
    <w:rsid w:val="00F81CF4"/>
    <w:rsid w:val="00F82651"/>
    <w:rsid w:val="00F829B2"/>
    <w:rsid w:val="00F83176"/>
    <w:rsid w:val="00F84D01"/>
    <w:rsid w:val="00F86692"/>
    <w:rsid w:val="00F87332"/>
    <w:rsid w:val="00F8782F"/>
    <w:rsid w:val="00F879FD"/>
    <w:rsid w:val="00F87FBD"/>
    <w:rsid w:val="00F93922"/>
    <w:rsid w:val="00F93F46"/>
    <w:rsid w:val="00F941B6"/>
    <w:rsid w:val="00F95B51"/>
    <w:rsid w:val="00F95B8A"/>
    <w:rsid w:val="00F961FA"/>
    <w:rsid w:val="00F965AD"/>
    <w:rsid w:val="00F96B60"/>
    <w:rsid w:val="00F97EF6"/>
    <w:rsid w:val="00FA017F"/>
    <w:rsid w:val="00FA0E12"/>
    <w:rsid w:val="00FA0FA7"/>
    <w:rsid w:val="00FA1755"/>
    <w:rsid w:val="00FA18B9"/>
    <w:rsid w:val="00FA18DC"/>
    <w:rsid w:val="00FA1B9C"/>
    <w:rsid w:val="00FA24EF"/>
    <w:rsid w:val="00FA2B4A"/>
    <w:rsid w:val="00FA30CC"/>
    <w:rsid w:val="00FA535F"/>
    <w:rsid w:val="00FA5433"/>
    <w:rsid w:val="00FA557A"/>
    <w:rsid w:val="00FA76F1"/>
    <w:rsid w:val="00FA7CCB"/>
    <w:rsid w:val="00FB0225"/>
    <w:rsid w:val="00FB09C0"/>
    <w:rsid w:val="00FB123C"/>
    <w:rsid w:val="00FB2314"/>
    <w:rsid w:val="00FB2F25"/>
    <w:rsid w:val="00FB3324"/>
    <w:rsid w:val="00FB37E0"/>
    <w:rsid w:val="00FB3C6C"/>
    <w:rsid w:val="00FB4550"/>
    <w:rsid w:val="00FB4C44"/>
    <w:rsid w:val="00FB5303"/>
    <w:rsid w:val="00FB6921"/>
    <w:rsid w:val="00FB6990"/>
    <w:rsid w:val="00FB6C41"/>
    <w:rsid w:val="00FB6FBC"/>
    <w:rsid w:val="00FB733C"/>
    <w:rsid w:val="00FB7ABF"/>
    <w:rsid w:val="00FC03E8"/>
    <w:rsid w:val="00FC0D97"/>
    <w:rsid w:val="00FC0F1B"/>
    <w:rsid w:val="00FC14A2"/>
    <w:rsid w:val="00FC1BDD"/>
    <w:rsid w:val="00FC29A2"/>
    <w:rsid w:val="00FC3B8A"/>
    <w:rsid w:val="00FC41AB"/>
    <w:rsid w:val="00FC5DEC"/>
    <w:rsid w:val="00FC6594"/>
    <w:rsid w:val="00FC68E2"/>
    <w:rsid w:val="00FC7C41"/>
    <w:rsid w:val="00FC7CDB"/>
    <w:rsid w:val="00FD0039"/>
    <w:rsid w:val="00FD00BA"/>
    <w:rsid w:val="00FD0110"/>
    <w:rsid w:val="00FD05BF"/>
    <w:rsid w:val="00FD07E4"/>
    <w:rsid w:val="00FD0F6E"/>
    <w:rsid w:val="00FD1224"/>
    <w:rsid w:val="00FD133C"/>
    <w:rsid w:val="00FD1743"/>
    <w:rsid w:val="00FD25F7"/>
    <w:rsid w:val="00FD32E6"/>
    <w:rsid w:val="00FD3AFD"/>
    <w:rsid w:val="00FD42A5"/>
    <w:rsid w:val="00FD4507"/>
    <w:rsid w:val="00FD4670"/>
    <w:rsid w:val="00FD467C"/>
    <w:rsid w:val="00FD470D"/>
    <w:rsid w:val="00FD495D"/>
    <w:rsid w:val="00FD4CBD"/>
    <w:rsid w:val="00FD52C8"/>
    <w:rsid w:val="00FD58E9"/>
    <w:rsid w:val="00FD5E7E"/>
    <w:rsid w:val="00FD6ACC"/>
    <w:rsid w:val="00FD7660"/>
    <w:rsid w:val="00FD7C5F"/>
    <w:rsid w:val="00FD7EB5"/>
    <w:rsid w:val="00FE0591"/>
    <w:rsid w:val="00FE0705"/>
    <w:rsid w:val="00FE1351"/>
    <w:rsid w:val="00FE13F2"/>
    <w:rsid w:val="00FE353F"/>
    <w:rsid w:val="00FE36A3"/>
    <w:rsid w:val="00FE3DAD"/>
    <w:rsid w:val="00FE4500"/>
    <w:rsid w:val="00FE46D4"/>
    <w:rsid w:val="00FE4C52"/>
    <w:rsid w:val="00FE4D6E"/>
    <w:rsid w:val="00FE5255"/>
    <w:rsid w:val="00FE54D8"/>
    <w:rsid w:val="00FE5779"/>
    <w:rsid w:val="00FE6580"/>
    <w:rsid w:val="00FE6E97"/>
    <w:rsid w:val="00FE751C"/>
    <w:rsid w:val="00FE7BAD"/>
    <w:rsid w:val="00FE7CA1"/>
    <w:rsid w:val="00FF022F"/>
    <w:rsid w:val="00FF0E12"/>
    <w:rsid w:val="00FF0FEE"/>
    <w:rsid w:val="00FF1EE0"/>
    <w:rsid w:val="00FF2130"/>
    <w:rsid w:val="00FF2A4F"/>
    <w:rsid w:val="00FF469F"/>
    <w:rsid w:val="00FF49CB"/>
    <w:rsid w:val="00FF594A"/>
    <w:rsid w:val="00FF60B2"/>
    <w:rsid w:val="00FF6839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3AE5F"/>
  <w15:docId w15:val="{51B1E1F7-5A4F-475D-88BE-231B724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uiPriority="99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9">
    <w:name w:val="Normal"/>
    <w:uiPriority w:val="1"/>
    <w:qFormat/>
    <w:rsid w:val="00614266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f9"/>
    <w:link w:val="10"/>
    <w:qFormat/>
    <w:pPr>
      <w:numPr>
        <w:numId w:val="4"/>
      </w:numPr>
      <w:spacing w:before="123"/>
      <w:outlineLvl w:val="0"/>
    </w:pPr>
    <w:rPr>
      <w:rFonts w:ascii="Palladio Uralic" w:eastAsia="Palladio Uralic" w:hAnsi="Palladio Uralic" w:cs="Palladio Uralic"/>
      <w:b/>
      <w:bCs/>
      <w:sz w:val="32"/>
      <w:szCs w:val="32"/>
    </w:rPr>
  </w:style>
  <w:style w:type="paragraph" w:styleId="21">
    <w:name w:val="heading 2"/>
    <w:aliases w:val="l2,L2"/>
    <w:basedOn w:val="af9"/>
    <w:link w:val="22"/>
    <w:autoRedefine/>
    <w:qFormat/>
    <w:rsid w:val="00EB6B10"/>
    <w:pPr>
      <w:numPr>
        <w:ilvl w:val="1"/>
        <w:numId w:val="4"/>
      </w:numPr>
      <w:tabs>
        <w:tab w:val="left" w:pos="723"/>
      </w:tabs>
      <w:spacing w:before="120" w:after="120"/>
      <w:outlineLvl w:val="1"/>
    </w:pPr>
    <w:rPr>
      <w:rFonts w:ascii="微软雅黑" w:eastAsia="微软雅黑" w:hAnsi="微软雅黑" w:cs="Palladio Uralic"/>
      <w:b/>
      <w:bCs/>
      <w:w w:val="99"/>
      <w:sz w:val="28"/>
      <w:szCs w:val="30"/>
    </w:rPr>
  </w:style>
  <w:style w:type="paragraph" w:styleId="31">
    <w:name w:val="heading 3"/>
    <w:aliases w:val="h3 Char,h3 Char Char Char,h3 Char Char Char Char"/>
    <w:basedOn w:val="af9"/>
    <w:next w:val="af9"/>
    <w:link w:val="32"/>
    <w:unhideWhenUsed/>
    <w:qFormat/>
    <w:rsid w:val="00004CE1"/>
    <w:pPr>
      <w:keepNext/>
      <w:keepLines/>
      <w:numPr>
        <w:ilvl w:val="2"/>
        <w:numId w:val="4"/>
      </w:numPr>
      <w:spacing w:before="120" w:after="120"/>
      <w:outlineLvl w:val="2"/>
    </w:pPr>
    <w:rPr>
      <w:rFonts w:eastAsia="微软雅黑"/>
      <w:b/>
      <w:bCs/>
      <w:szCs w:val="32"/>
    </w:rPr>
  </w:style>
  <w:style w:type="paragraph" w:styleId="41">
    <w:name w:val="heading 4"/>
    <w:aliases w:val="标题 4 Char,heading 4,H4,h4,4,heading 4 Char,标题 4 Char1,标题 4 Char Char,H4 Char,h4 Char,4 Char,--F4,标题 4 Char Char Char Char,标题 4 Char Char Char Char Char,标题 4 Char Char Char Char Char Char,标题 4 Char Char Char Char Char Char Char Char Char,h"/>
    <w:basedOn w:val="af9"/>
    <w:next w:val="af9"/>
    <w:link w:val="42"/>
    <w:unhideWhenUsed/>
    <w:qFormat/>
    <w:rsid w:val="00FD7660"/>
    <w:pPr>
      <w:keepNext/>
      <w:keepLines/>
      <w:numPr>
        <w:ilvl w:val="3"/>
        <w:numId w:val="4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1">
    <w:name w:val="heading 5"/>
    <w:basedOn w:val="af9"/>
    <w:next w:val="af9"/>
    <w:link w:val="52"/>
    <w:unhideWhenUsed/>
    <w:qFormat/>
    <w:rsid w:val="00073B7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9"/>
    <w:next w:val="af9"/>
    <w:link w:val="60"/>
    <w:unhideWhenUsed/>
    <w:qFormat/>
    <w:rsid w:val="00073B7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f9"/>
    <w:next w:val="af9"/>
    <w:link w:val="70"/>
    <w:unhideWhenUsed/>
    <w:qFormat/>
    <w:rsid w:val="00073B7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f9"/>
    <w:next w:val="af9"/>
    <w:link w:val="80"/>
    <w:unhideWhenUsed/>
    <w:qFormat/>
    <w:rsid w:val="00073B7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f9"/>
    <w:next w:val="af9"/>
    <w:link w:val="90"/>
    <w:unhideWhenUsed/>
    <w:qFormat/>
    <w:rsid w:val="00073B7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f9"/>
    <w:uiPriority w:val="39"/>
    <w:qFormat/>
    <w:pPr>
      <w:spacing w:before="120"/>
    </w:pPr>
    <w:rPr>
      <w:rFonts w:asciiTheme="minorHAnsi" w:hAnsiTheme="minorHAnsi"/>
      <w:b/>
      <w:bCs/>
    </w:rPr>
  </w:style>
  <w:style w:type="paragraph" w:styleId="23">
    <w:name w:val="toc 2"/>
    <w:basedOn w:val="af9"/>
    <w:uiPriority w:val="39"/>
    <w:qFormat/>
    <w:pPr>
      <w:ind w:left="220"/>
    </w:pPr>
    <w:rPr>
      <w:rFonts w:asciiTheme="minorHAnsi" w:hAnsiTheme="minorHAnsi"/>
      <w:b/>
      <w:bCs/>
    </w:rPr>
  </w:style>
  <w:style w:type="paragraph" w:styleId="33">
    <w:name w:val="toc 3"/>
    <w:basedOn w:val="af9"/>
    <w:uiPriority w:val="39"/>
    <w:qFormat/>
    <w:pPr>
      <w:ind w:left="440"/>
    </w:pPr>
    <w:rPr>
      <w:rFonts w:asciiTheme="minorHAnsi" w:hAnsiTheme="minorHAnsi"/>
    </w:rPr>
  </w:style>
  <w:style w:type="paragraph" w:styleId="afd">
    <w:name w:val="Body Text"/>
    <w:basedOn w:val="af9"/>
    <w:link w:val="12"/>
    <w:qFormat/>
    <w:rPr>
      <w:rFonts w:ascii="UKIJ CJK" w:eastAsia="UKIJ CJK" w:hAnsi="UKIJ CJK" w:cs="UKIJ CJK"/>
      <w:sz w:val="21"/>
      <w:szCs w:val="21"/>
    </w:rPr>
  </w:style>
  <w:style w:type="paragraph" w:styleId="afe">
    <w:name w:val="Title"/>
    <w:basedOn w:val="af9"/>
    <w:link w:val="aff"/>
    <w:qFormat/>
    <w:pPr>
      <w:spacing w:line="893" w:lineRule="exact"/>
      <w:ind w:left="2757" w:right="2857"/>
      <w:jc w:val="center"/>
    </w:pPr>
    <w:rPr>
      <w:b/>
      <w:bCs/>
      <w:sz w:val="52"/>
      <w:szCs w:val="52"/>
    </w:rPr>
  </w:style>
  <w:style w:type="paragraph" w:styleId="aff0">
    <w:name w:val="List Paragraph"/>
    <w:aliases w:val="符号列表,lp1,stc标题4,List Paragraph1,AAA,列出段落1."/>
    <w:basedOn w:val="af9"/>
    <w:link w:val="aff1"/>
    <w:uiPriority w:val="34"/>
    <w:qFormat/>
    <w:pPr>
      <w:spacing w:line="340" w:lineRule="exact"/>
      <w:ind w:left="962" w:hanging="810"/>
    </w:pPr>
    <w:rPr>
      <w:rFonts w:ascii="Noto Sans Mono CJK JP Bold" w:eastAsia="Noto Sans Mono CJK JP Bold" w:hAnsi="Noto Sans Mono CJK JP Bold" w:cs="Noto Sans Mono CJK JP Bold"/>
    </w:rPr>
  </w:style>
  <w:style w:type="paragraph" w:customStyle="1" w:styleId="TableParagraph">
    <w:name w:val="Table Paragraph"/>
    <w:basedOn w:val="af9"/>
    <w:uiPriority w:val="1"/>
    <w:qFormat/>
  </w:style>
  <w:style w:type="paragraph" w:styleId="aff2">
    <w:name w:val="Document Map"/>
    <w:basedOn w:val="af9"/>
    <w:link w:val="aff3"/>
    <w:unhideWhenUsed/>
    <w:qFormat/>
    <w:rsid w:val="00F56325"/>
  </w:style>
  <w:style w:type="character" w:customStyle="1" w:styleId="aff3">
    <w:name w:val="文档结构图 字符"/>
    <w:basedOn w:val="afa"/>
    <w:link w:val="aff2"/>
    <w:qFormat/>
    <w:rsid w:val="00F56325"/>
    <w:rPr>
      <w:rFonts w:ascii="宋体" w:eastAsia="宋体" w:hAnsi="Arial" w:cs="Arial"/>
      <w:sz w:val="24"/>
      <w:szCs w:val="24"/>
      <w:lang w:val="fr-FR"/>
    </w:rPr>
  </w:style>
  <w:style w:type="paragraph" w:styleId="TOC">
    <w:name w:val="TOC Heading"/>
    <w:basedOn w:val="1"/>
    <w:next w:val="af9"/>
    <w:uiPriority w:val="39"/>
    <w:unhideWhenUsed/>
    <w:qFormat/>
    <w:rsid w:val="00F56325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3">
    <w:name w:val="toc 4"/>
    <w:basedOn w:val="af9"/>
    <w:next w:val="af9"/>
    <w:autoRedefine/>
    <w:uiPriority w:val="39"/>
    <w:unhideWhenUsed/>
    <w:rsid w:val="00F56325"/>
    <w:pPr>
      <w:ind w:left="660"/>
    </w:pPr>
    <w:rPr>
      <w:rFonts w:asciiTheme="minorHAnsi" w:hAnsiTheme="minorHAnsi"/>
      <w:sz w:val="20"/>
      <w:szCs w:val="20"/>
    </w:rPr>
  </w:style>
  <w:style w:type="paragraph" w:styleId="53">
    <w:name w:val="toc 5"/>
    <w:basedOn w:val="af9"/>
    <w:next w:val="af9"/>
    <w:autoRedefine/>
    <w:uiPriority w:val="39"/>
    <w:unhideWhenUsed/>
    <w:qFormat/>
    <w:rsid w:val="00F56325"/>
    <w:pPr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f9"/>
    <w:next w:val="af9"/>
    <w:autoRedefine/>
    <w:uiPriority w:val="39"/>
    <w:unhideWhenUsed/>
    <w:qFormat/>
    <w:rsid w:val="00F56325"/>
    <w:pPr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f9"/>
    <w:next w:val="af9"/>
    <w:autoRedefine/>
    <w:uiPriority w:val="39"/>
    <w:unhideWhenUsed/>
    <w:rsid w:val="00F56325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f9"/>
    <w:next w:val="af9"/>
    <w:autoRedefine/>
    <w:uiPriority w:val="39"/>
    <w:unhideWhenUsed/>
    <w:qFormat/>
    <w:rsid w:val="00F56325"/>
    <w:pPr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f9"/>
    <w:next w:val="af9"/>
    <w:autoRedefine/>
    <w:uiPriority w:val="39"/>
    <w:unhideWhenUsed/>
    <w:qFormat/>
    <w:rsid w:val="00F56325"/>
    <w:pPr>
      <w:ind w:left="1760"/>
    </w:pPr>
    <w:rPr>
      <w:rFonts w:asciiTheme="minorHAnsi" w:hAnsiTheme="minorHAnsi"/>
      <w:sz w:val="20"/>
      <w:szCs w:val="20"/>
    </w:rPr>
  </w:style>
  <w:style w:type="character" w:customStyle="1" w:styleId="32">
    <w:name w:val="标题 3 字符"/>
    <w:aliases w:val="h3 Char 字符,h3 Char Char Char 字符,h3 Char Char Char Char 字符"/>
    <w:basedOn w:val="afa"/>
    <w:link w:val="31"/>
    <w:rsid w:val="00004CE1"/>
    <w:rPr>
      <w:rFonts w:ascii="宋体" w:eastAsia="微软雅黑" w:hAnsi="宋体" w:cs="宋体"/>
      <w:b/>
      <w:bCs/>
      <w:sz w:val="24"/>
      <w:szCs w:val="32"/>
      <w:lang w:eastAsia="zh-CN"/>
    </w:rPr>
  </w:style>
  <w:style w:type="paragraph" w:styleId="aff4">
    <w:name w:val="header"/>
    <w:aliases w:val="header odd"/>
    <w:basedOn w:val="af9"/>
    <w:link w:val="aff5"/>
    <w:unhideWhenUsed/>
    <w:qFormat/>
    <w:rsid w:val="00073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aliases w:val="header odd 字符"/>
    <w:basedOn w:val="afa"/>
    <w:link w:val="aff4"/>
    <w:qFormat/>
    <w:rsid w:val="00073B72"/>
    <w:rPr>
      <w:rFonts w:ascii="Arial" w:eastAsia="Arial" w:hAnsi="Arial" w:cs="Arial"/>
      <w:sz w:val="18"/>
      <w:szCs w:val="18"/>
      <w:lang w:val="fr-FR"/>
    </w:rPr>
  </w:style>
  <w:style w:type="paragraph" w:styleId="aff6">
    <w:name w:val="footer"/>
    <w:basedOn w:val="af9"/>
    <w:link w:val="aff7"/>
    <w:unhideWhenUsed/>
    <w:qFormat/>
    <w:rsid w:val="00073B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fa"/>
    <w:link w:val="aff6"/>
    <w:qFormat/>
    <w:rsid w:val="00073B72"/>
    <w:rPr>
      <w:rFonts w:ascii="Arial" w:eastAsia="Arial" w:hAnsi="Arial" w:cs="Arial"/>
      <w:sz w:val="18"/>
      <w:szCs w:val="18"/>
      <w:lang w:val="fr-FR"/>
    </w:rPr>
  </w:style>
  <w:style w:type="character" w:customStyle="1" w:styleId="42">
    <w:name w:val="标题 4 字符"/>
    <w:aliases w:val="标题 4 Char 字符,heading 4 字符,H4 字符,h4 字符,4 字符,heading 4 Char 字符,标题 4 Char1 字符,标题 4 Char Char 字符,H4 Char 字符,h4 Char 字符,4 Char 字符,--F4 字符,标题 4 Char Char Char Char 字符,标题 4 Char Char Char Char Char 字符,标题 4 Char Char Char Char Char Char 字符,h 字符1"/>
    <w:basedOn w:val="afa"/>
    <w:link w:val="41"/>
    <w:qFormat/>
    <w:rsid w:val="00FD7660"/>
    <w:rPr>
      <w:rFonts w:asciiTheme="majorHAnsi" w:eastAsiaTheme="majorEastAsia" w:hAnsiTheme="majorHAnsi" w:cstheme="majorBidi"/>
      <w:b/>
      <w:bCs/>
      <w:sz w:val="21"/>
      <w:szCs w:val="28"/>
      <w:lang w:eastAsia="zh-CN"/>
    </w:rPr>
  </w:style>
  <w:style w:type="character" w:customStyle="1" w:styleId="52">
    <w:name w:val="标题 5 字符"/>
    <w:basedOn w:val="afa"/>
    <w:link w:val="51"/>
    <w:rsid w:val="00073B72"/>
    <w:rPr>
      <w:rFonts w:ascii="宋体" w:eastAsia="宋体" w:hAnsi="宋体" w:cs="宋体"/>
      <w:b/>
      <w:bCs/>
      <w:sz w:val="28"/>
      <w:szCs w:val="28"/>
      <w:lang w:eastAsia="zh-CN"/>
    </w:rPr>
  </w:style>
  <w:style w:type="character" w:customStyle="1" w:styleId="60">
    <w:name w:val="标题 6 字符"/>
    <w:basedOn w:val="afa"/>
    <w:link w:val="6"/>
    <w:rsid w:val="00073B72"/>
    <w:rPr>
      <w:rFonts w:asciiTheme="majorHAnsi" w:eastAsiaTheme="majorEastAsia" w:hAnsiTheme="majorHAnsi" w:cstheme="majorBidi"/>
      <w:b/>
      <w:bCs/>
      <w:sz w:val="24"/>
      <w:szCs w:val="24"/>
      <w:lang w:eastAsia="zh-CN"/>
    </w:rPr>
  </w:style>
  <w:style w:type="character" w:customStyle="1" w:styleId="70">
    <w:name w:val="标题 7 字符"/>
    <w:basedOn w:val="afa"/>
    <w:link w:val="7"/>
    <w:qFormat/>
    <w:rsid w:val="00073B72"/>
    <w:rPr>
      <w:rFonts w:ascii="宋体" w:eastAsia="宋体" w:hAnsi="宋体" w:cs="宋体"/>
      <w:b/>
      <w:bCs/>
      <w:sz w:val="24"/>
      <w:szCs w:val="24"/>
      <w:lang w:eastAsia="zh-CN"/>
    </w:rPr>
  </w:style>
  <w:style w:type="character" w:customStyle="1" w:styleId="80">
    <w:name w:val="标题 8 字符"/>
    <w:basedOn w:val="afa"/>
    <w:link w:val="8"/>
    <w:qFormat/>
    <w:rsid w:val="00073B72"/>
    <w:rPr>
      <w:rFonts w:asciiTheme="majorHAnsi" w:eastAsiaTheme="majorEastAsia" w:hAnsiTheme="majorHAnsi" w:cstheme="majorBidi"/>
      <w:sz w:val="24"/>
      <w:szCs w:val="24"/>
      <w:lang w:eastAsia="zh-CN"/>
    </w:rPr>
  </w:style>
  <w:style w:type="character" w:customStyle="1" w:styleId="90">
    <w:name w:val="标题 9 字符"/>
    <w:basedOn w:val="afa"/>
    <w:link w:val="9"/>
    <w:qFormat/>
    <w:rsid w:val="00073B72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customStyle="1" w:styleId="aff8">
    <w:name w:val="图题"/>
    <w:basedOn w:val="af9"/>
    <w:qFormat/>
    <w:rsid w:val="00EF2CFB"/>
    <w:pPr>
      <w:adjustRightInd w:val="0"/>
      <w:spacing w:beforeLines="50" w:afterLines="50"/>
      <w:jc w:val="center"/>
      <w:textAlignment w:val="baseline"/>
    </w:pPr>
    <w:rPr>
      <w:rFonts w:ascii="Times New Roman" w:eastAsia="黑体" w:hAnsi="Times New Roman" w:cs="Times New Roman"/>
      <w:spacing w:val="2"/>
      <w:sz w:val="21"/>
      <w:szCs w:val="21"/>
    </w:rPr>
  </w:style>
  <w:style w:type="paragraph" w:styleId="aff9">
    <w:name w:val="Normal (Web)"/>
    <w:basedOn w:val="af9"/>
    <w:uiPriority w:val="99"/>
    <w:unhideWhenUsed/>
    <w:qFormat/>
    <w:rsid w:val="00453662"/>
    <w:pPr>
      <w:spacing w:before="100" w:beforeAutospacing="1" w:after="100" w:afterAutospacing="1"/>
    </w:pPr>
  </w:style>
  <w:style w:type="character" w:styleId="affa">
    <w:name w:val="Hyperlink"/>
    <w:aliases w:val="超级链接"/>
    <w:basedOn w:val="afa"/>
    <w:uiPriority w:val="99"/>
    <w:unhideWhenUsed/>
    <w:rsid w:val="0050225A"/>
    <w:rPr>
      <w:color w:val="0000FF" w:themeColor="hyperlink"/>
      <w:u w:val="single"/>
    </w:rPr>
  </w:style>
  <w:style w:type="paragraph" w:customStyle="1" w:styleId="Default">
    <w:name w:val="Default"/>
    <w:rsid w:val="00FC1BDD"/>
    <w:pPr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ffb">
    <w:name w:val="Table Grid"/>
    <w:basedOn w:val="afb"/>
    <w:qFormat/>
    <w:rsid w:val="00EA3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BD61E3"/>
    <w:pPr>
      <w:widowControl/>
      <w:tabs>
        <w:tab w:val="decimal" w:pos="0"/>
      </w:tabs>
      <w:autoSpaceDE/>
      <w:autoSpaceDN/>
      <w:spacing w:line="360" w:lineRule="auto"/>
    </w:pPr>
    <w:rPr>
      <w:rFonts w:ascii="Calibri" w:hAnsi="Calibri" w:cs="黑体"/>
      <w:sz w:val="21"/>
      <w:szCs w:val="21"/>
      <w:lang w:eastAsia="zh-CN"/>
    </w:rPr>
  </w:style>
  <w:style w:type="character" w:customStyle="1" w:styleId="22">
    <w:name w:val="标题 2 字符"/>
    <w:aliases w:val="l2 字符,L2 字符"/>
    <w:basedOn w:val="afa"/>
    <w:link w:val="21"/>
    <w:rsid w:val="00EB6B10"/>
    <w:rPr>
      <w:rFonts w:ascii="微软雅黑" w:eastAsia="微软雅黑" w:hAnsi="微软雅黑" w:cs="Palladio Uralic"/>
      <w:b/>
      <w:bCs/>
      <w:w w:val="99"/>
      <w:sz w:val="28"/>
      <w:szCs w:val="30"/>
      <w:lang w:eastAsia="zh-CN"/>
    </w:rPr>
  </w:style>
  <w:style w:type="paragraph" w:customStyle="1" w:styleId="affc">
    <w:name w:val="表格正文"/>
    <w:basedOn w:val="af9"/>
    <w:link w:val="Char1"/>
    <w:qFormat/>
    <w:rsid w:val="00F36EAB"/>
    <w:pPr>
      <w:snapToGrid w:val="0"/>
      <w:spacing w:line="240" w:lineRule="exact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affd">
    <w:name w:val="表格标题"/>
    <w:basedOn w:val="af9"/>
    <w:link w:val="Char2"/>
    <w:qFormat/>
    <w:rsid w:val="00F36EAB"/>
    <w:pPr>
      <w:spacing w:beforeLines="50" w:afterLines="50"/>
      <w:jc w:val="center"/>
    </w:pPr>
    <w:rPr>
      <w:rFonts w:ascii="Times New Roman"/>
      <w:b/>
      <w:bCs/>
      <w:kern w:val="2"/>
      <w:sz w:val="21"/>
      <w:lang w:val="en-GB"/>
    </w:rPr>
  </w:style>
  <w:style w:type="character" w:customStyle="1" w:styleId="Char2">
    <w:name w:val="表格标题 Char"/>
    <w:basedOn w:val="afa"/>
    <w:link w:val="affd"/>
    <w:qFormat/>
    <w:rsid w:val="00F36EAB"/>
    <w:rPr>
      <w:rFonts w:ascii="Times New Roman" w:eastAsia="宋体" w:hAnsi="宋体" w:cs="Arial"/>
      <w:b/>
      <w:bCs/>
      <w:kern w:val="2"/>
      <w:sz w:val="21"/>
      <w:szCs w:val="24"/>
      <w:lang w:val="en-GB" w:eastAsia="zh-CN"/>
    </w:rPr>
  </w:style>
  <w:style w:type="character" w:customStyle="1" w:styleId="Char1">
    <w:name w:val="表格正文 Char"/>
    <w:basedOn w:val="afa"/>
    <w:link w:val="affc"/>
    <w:qFormat/>
    <w:rsid w:val="00F36EAB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HeadingA">
    <w:name w:val="Heading A"/>
    <w:basedOn w:val="af9"/>
    <w:next w:val="af9"/>
    <w:link w:val="HeadingAChar"/>
    <w:qFormat/>
    <w:rsid w:val="00A61168"/>
    <w:pPr>
      <w:keepNext/>
      <w:keepLines/>
      <w:pageBreakBefore/>
      <w:overflowPunct w:val="0"/>
      <w:adjustRightInd w:val="0"/>
      <w:snapToGrid w:val="0"/>
      <w:spacing w:beforeLines="50" w:before="142" w:afterLines="50" w:after="113"/>
      <w:jc w:val="center"/>
      <w:textAlignment w:val="baseline"/>
    </w:pPr>
    <w:rPr>
      <w:rFonts w:ascii="Times New Roman" w:eastAsia="黑体" w:hAnsi="Times New Roman" w:cs="Times New Roman"/>
      <w:b/>
      <w:bCs/>
      <w:sz w:val="44"/>
      <w:szCs w:val="32"/>
      <w:lang w:val="en-GB"/>
    </w:rPr>
  </w:style>
  <w:style w:type="character" w:customStyle="1" w:styleId="HeadingAChar">
    <w:name w:val="Heading A Char"/>
    <w:link w:val="HeadingA"/>
    <w:qFormat/>
    <w:rsid w:val="00A61168"/>
    <w:rPr>
      <w:rFonts w:ascii="Times New Roman" w:eastAsia="黑体" w:hAnsi="Times New Roman" w:cs="Times New Roman"/>
      <w:b/>
      <w:bCs/>
      <w:sz w:val="44"/>
      <w:szCs w:val="32"/>
      <w:lang w:val="en-GB"/>
    </w:rPr>
  </w:style>
  <w:style w:type="character" w:customStyle="1" w:styleId="aff">
    <w:name w:val="标题 字符"/>
    <w:basedOn w:val="afa"/>
    <w:link w:val="afe"/>
    <w:qFormat/>
    <w:rsid w:val="00AC67A0"/>
    <w:rPr>
      <w:rFonts w:ascii="Arial" w:eastAsia="Arial" w:hAnsi="Arial" w:cs="Arial"/>
      <w:b/>
      <w:bCs/>
      <w:sz w:val="52"/>
      <w:szCs w:val="52"/>
      <w:lang w:val="fr-FR"/>
    </w:rPr>
  </w:style>
  <w:style w:type="paragraph" w:customStyle="1" w:styleId="QB">
    <w:name w:val="QB前言正文"/>
    <w:basedOn w:val="af9"/>
    <w:rsid w:val="00AC67A0"/>
    <w:pPr>
      <w:spacing w:line="360" w:lineRule="auto"/>
      <w:jc w:val="both"/>
    </w:pPr>
    <w:rPr>
      <w:rFonts w:eastAsiaTheme="minorEastAsia" w:hAnsi="Times New Roman" w:cs="Times New Roman"/>
    </w:rPr>
  </w:style>
  <w:style w:type="character" w:customStyle="1" w:styleId="aff1">
    <w:name w:val="列出段落 字符"/>
    <w:aliases w:val="符号列表 字符,lp1 字符,stc标题4 字符,List Paragraph1 字符,AAA 字符,列出段落1. 字符"/>
    <w:basedOn w:val="afa"/>
    <w:link w:val="aff0"/>
    <w:uiPriority w:val="34"/>
    <w:qFormat/>
    <w:locked/>
    <w:rsid w:val="00AC67A0"/>
    <w:rPr>
      <w:rFonts w:ascii="Noto Sans Mono CJK JP Bold" w:eastAsia="Noto Sans Mono CJK JP Bold" w:hAnsi="Noto Sans Mono CJK JP Bold" w:cs="Noto Sans Mono CJK JP Bold"/>
      <w:lang w:val="fr-FR"/>
    </w:rPr>
  </w:style>
  <w:style w:type="character" w:customStyle="1" w:styleId="jsonkey">
    <w:name w:val="json_key"/>
    <w:basedOn w:val="afa"/>
    <w:rsid w:val="0055753D"/>
  </w:style>
  <w:style w:type="character" w:customStyle="1" w:styleId="jsonstring">
    <w:name w:val="json_string"/>
    <w:basedOn w:val="afa"/>
    <w:rsid w:val="0055753D"/>
  </w:style>
  <w:style w:type="character" w:customStyle="1" w:styleId="13">
    <w:name w:val="未处理的提及1"/>
    <w:basedOn w:val="afa"/>
    <w:uiPriority w:val="99"/>
    <w:semiHidden/>
    <w:unhideWhenUsed/>
    <w:rsid w:val="00E15A99"/>
    <w:rPr>
      <w:color w:val="605E5C"/>
      <w:shd w:val="clear" w:color="auto" w:fill="E1DFDD"/>
    </w:rPr>
  </w:style>
  <w:style w:type="paragraph" w:styleId="affe">
    <w:name w:val="Balloon Text"/>
    <w:basedOn w:val="af9"/>
    <w:link w:val="afff"/>
    <w:uiPriority w:val="99"/>
    <w:unhideWhenUsed/>
    <w:qFormat/>
    <w:rsid w:val="00276599"/>
    <w:rPr>
      <w:sz w:val="18"/>
      <w:szCs w:val="18"/>
    </w:rPr>
  </w:style>
  <w:style w:type="character" w:customStyle="1" w:styleId="afff">
    <w:name w:val="批注框文本 字符"/>
    <w:basedOn w:val="afa"/>
    <w:link w:val="affe"/>
    <w:uiPriority w:val="99"/>
    <w:qFormat/>
    <w:rsid w:val="00276599"/>
    <w:rPr>
      <w:rFonts w:ascii="宋体" w:eastAsia="宋体" w:hAnsi="宋体" w:cs="宋体"/>
      <w:sz w:val="18"/>
      <w:szCs w:val="18"/>
      <w:lang w:eastAsia="zh-CN"/>
    </w:rPr>
  </w:style>
  <w:style w:type="character" w:customStyle="1" w:styleId="24">
    <w:name w:val="未处理的提及2"/>
    <w:basedOn w:val="afa"/>
    <w:uiPriority w:val="99"/>
    <w:semiHidden/>
    <w:unhideWhenUsed/>
    <w:rsid w:val="00981F9F"/>
    <w:rPr>
      <w:color w:val="605E5C"/>
      <w:shd w:val="clear" w:color="auto" w:fill="E1DFDD"/>
    </w:rPr>
  </w:style>
  <w:style w:type="character" w:styleId="afff0">
    <w:name w:val="FollowedHyperlink"/>
    <w:basedOn w:val="afa"/>
    <w:uiPriority w:val="99"/>
    <w:unhideWhenUsed/>
    <w:qFormat/>
    <w:rsid w:val="00285EF5"/>
    <w:rPr>
      <w:color w:val="800080" w:themeColor="followedHyperlink"/>
      <w:u w:val="single"/>
    </w:rPr>
  </w:style>
  <w:style w:type="character" w:customStyle="1" w:styleId="10">
    <w:name w:val="标题 1 字符"/>
    <w:basedOn w:val="afa"/>
    <w:link w:val="1"/>
    <w:qFormat/>
    <w:rsid w:val="00285EF5"/>
    <w:rPr>
      <w:rFonts w:ascii="Palladio Uralic" w:eastAsia="Palladio Uralic" w:hAnsi="Palladio Uralic" w:cs="Palladio Uralic"/>
      <w:b/>
      <w:bCs/>
      <w:sz w:val="32"/>
      <w:szCs w:val="32"/>
      <w:lang w:eastAsia="zh-CN"/>
    </w:rPr>
  </w:style>
  <w:style w:type="character" w:customStyle="1" w:styleId="34">
    <w:name w:val="未处理的提及3"/>
    <w:basedOn w:val="afa"/>
    <w:uiPriority w:val="99"/>
    <w:semiHidden/>
    <w:unhideWhenUsed/>
    <w:rsid w:val="00E31A2B"/>
    <w:rPr>
      <w:color w:val="605E5C"/>
      <w:shd w:val="clear" w:color="auto" w:fill="E1DFDD"/>
    </w:rPr>
  </w:style>
  <w:style w:type="character" w:customStyle="1" w:styleId="44">
    <w:name w:val="未处理的提及4"/>
    <w:basedOn w:val="afa"/>
    <w:uiPriority w:val="99"/>
    <w:unhideWhenUsed/>
    <w:rsid w:val="00FA0FA7"/>
    <w:rPr>
      <w:color w:val="605E5C"/>
      <w:shd w:val="clear" w:color="auto" w:fill="E1DFDD"/>
    </w:rPr>
  </w:style>
  <w:style w:type="paragraph" w:styleId="afff1">
    <w:name w:val="endnote text"/>
    <w:basedOn w:val="af9"/>
    <w:link w:val="afff2"/>
    <w:unhideWhenUsed/>
    <w:qFormat/>
    <w:rsid w:val="006F074D"/>
    <w:pPr>
      <w:snapToGrid w:val="0"/>
    </w:pPr>
  </w:style>
  <w:style w:type="character" w:customStyle="1" w:styleId="afff2">
    <w:name w:val="尾注文本 字符"/>
    <w:basedOn w:val="afa"/>
    <w:link w:val="afff1"/>
    <w:qFormat/>
    <w:rsid w:val="006F074D"/>
    <w:rPr>
      <w:rFonts w:ascii="宋体" w:eastAsia="宋体" w:hAnsi="宋体" w:cs="宋体"/>
      <w:sz w:val="24"/>
      <w:szCs w:val="24"/>
      <w:lang w:eastAsia="zh-CN"/>
    </w:rPr>
  </w:style>
  <w:style w:type="character" w:styleId="afff3">
    <w:name w:val="endnote reference"/>
    <w:basedOn w:val="afa"/>
    <w:unhideWhenUsed/>
    <w:qFormat/>
    <w:rsid w:val="006F074D"/>
    <w:rPr>
      <w:vertAlign w:val="superscript"/>
    </w:rPr>
  </w:style>
  <w:style w:type="paragraph" w:styleId="afff4">
    <w:name w:val="macro"/>
    <w:link w:val="afff5"/>
    <w:qFormat/>
    <w:rsid w:val="00CE6F52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djustRightInd w:val="0"/>
      <w:snapToGrid w:val="0"/>
      <w:spacing w:before="160" w:after="160"/>
      <w:ind w:left="1701"/>
    </w:pPr>
    <w:rPr>
      <w:rFonts w:ascii="Courier New" w:eastAsia="宋体" w:hAnsi="Courier New" w:cs="Times New Roman"/>
      <w:kern w:val="2"/>
      <w:sz w:val="24"/>
      <w:szCs w:val="24"/>
      <w:lang w:eastAsia="zh-CN"/>
    </w:rPr>
  </w:style>
  <w:style w:type="character" w:customStyle="1" w:styleId="afff5">
    <w:name w:val="宏文本 字符"/>
    <w:basedOn w:val="afa"/>
    <w:link w:val="afff4"/>
    <w:qFormat/>
    <w:rsid w:val="00CE6F52"/>
    <w:rPr>
      <w:rFonts w:ascii="Courier New" w:eastAsia="宋体" w:hAnsi="Courier New" w:cs="Times New Roman"/>
      <w:kern w:val="2"/>
      <w:sz w:val="24"/>
      <w:szCs w:val="24"/>
      <w:lang w:eastAsia="zh-CN"/>
    </w:rPr>
  </w:style>
  <w:style w:type="paragraph" w:styleId="35">
    <w:name w:val="List 3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400" w:left="4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2">
    <w:name w:val="List Number 2"/>
    <w:basedOn w:val="af9"/>
    <w:qFormat/>
    <w:rsid w:val="00CE6F52"/>
    <w:pPr>
      <w:numPr>
        <w:numId w:val="5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6">
    <w:name w:val="table of authorities"/>
    <w:basedOn w:val="af9"/>
    <w:next w:val="af9"/>
    <w:rsid w:val="00CE6F52"/>
    <w:pPr>
      <w:topLinePunct/>
      <w:adjustRightInd w:val="0"/>
      <w:snapToGrid w:val="0"/>
      <w:spacing w:before="160" w:after="160" w:line="240" w:lineRule="atLeast"/>
      <w:ind w:left="42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7">
    <w:name w:val="Note Heading"/>
    <w:basedOn w:val="af9"/>
    <w:next w:val="af9"/>
    <w:link w:val="afff8"/>
    <w:qFormat/>
    <w:rsid w:val="00CE6F52"/>
    <w:pPr>
      <w:topLinePunct/>
      <w:adjustRightInd w:val="0"/>
      <w:snapToGrid w:val="0"/>
      <w:spacing w:before="160" w:after="160" w:line="240" w:lineRule="atLeast"/>
      <w:ind w:left="1701"/>
      <w:jc w:val="center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8">
    <w:name w:val="注释标题 字符"/>
    <w:basedOn w:val="afa"/>
    <w:link w:val="afff7"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40">
    <w:name w:val="List Bullet 4"/>
    <w:basedOn w:val="af9"/>
    <w:qFormat/>
    <w:rsid w:val="00CE6F52"/>
    <w:pPr>
      <w:numPr>
        <w:numId w:val="6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82">
    <w:name w:val="index 8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68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9">
    <w:name w:val="E-mail Signature"/>
    <w:basedOn w:val="af9"/>
    <w:link w:val="afffa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a">
    <w:name w:val="电子邮件签名 字符"/>
    <w:basedOn w:val="afa"/>
    <w:link w:val="afff9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a">
    <w:name w:val="List Number"/>
    <w:basedOn w:val="af9"/>
    <w:qFormat/>
    <w:rsid w:val="00CE6F52"/>
    <w:pPr>
      <w:numPr>
        <w:numId w:val="7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b">
    <w:name w:val="Normal Indent"/>
    <w:aliases w:val="表正文,正文非缩进,正文不缩进,Alt+X,mr正文缩进,四号,缩进,正文（首行缩进两字） Char Char Char Char,正文（首行缩进两字） Char Char,正文（首行缩进两字） Char Char Char Char Char Char Char,特点,段1,ALT+Z,水上软件,正文（首行缩进两字）,Indent 1,正文缩进陈木华,正文缩进1,正文缩进 Char,Alt+X2,中文正文,正文缩进（首行缩进两字）,表正文1,正文非缩进1,Alt+X1,首"/>
    <w:basedOn w:val="af9"/>
    <w:link w:val="14"/>
    <w:qFormat/>
    <w:rsid w:val="00CE6F52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ffc">
    <w:name w:val="caption"/>
    <w:basedOn w:val="af9"/>
    <w:next w:val="af9"/>
    <w:qFormat/>
    <w:rsid w:val="00CE6F52"/>
    <w:pPr>
      <w:topLinePunct/>
      <w:adjustRightInd w:val="0"/>
      <w:snapToGrid w:val="0"/>
      <w:spacing w:before="152" w:after="160" w:line="240" w:lineRule="atLeast"/>
      <w:ind w:left="1701"/>
    </w:pPr>
    <w:rPr>
      <w:rFonts w:ascii="Arial" w:eastAsia="黑体" w:hAnsi="Arial" w:cs="Arial" w:hint="eastAsia"/>
      <w:kern w:val="2"/>
      <w:sz w:val="20"/>
      <w:szCs w:val="20"/>
    </w:rPr>
  </w:style>
  <w:style w:type="paragraph" w:styleId="54">
    <w:name w:val="index 5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05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0">
    <w:name w:val="List Bullet"/>
    <w:basedOn w:val="af9"/>
    <w:qFormat/>
    <w:rsid w:val="00CE6F52"/>
    <w:pPr>
      <w:numPr>
        <w:numId w:val="8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d">
    <w:name w:val="envelope address"/>
    <w:basedOn w:val="af9"/>
    <w:qFormat/>
    <w:rsid w:val="00CE6F52"/>
    <w:pPr>
      <w:framePr w:w="7920" w:h="1980" w:hRule="exact" w:hSpace="180" w:wrap="around" w:hAnchor="page" w:xAlign="center" w:yAlign="bottom"/>
      <w:topLinePunct/>
      <w:adjustRightInd w:val="0"/>
      <w:snapToGrid w:val="0"/>
      <w:spacing w:before="160" w:after="160" w:line="240" w:lineRule="atLeast"/>
      <w:ind w:leftChars="1400" w:left="1400"/>
    </w:pPr>
    <w:rPr>
      <w:rFonts w:ascii="Arial" w:hAnsi="Arial" w:cs="Arial" w:hint="eastAsia"/>
      <w:kern w:val="2"/>
      <w:sz w:val="21"/>
      <w:szCs w:val="21"/>
    </w:rPr>
  </w:style>
  <w:style w:type="paragraph" w:styleId="afffe">
    <w:name w:val="toa heading"/>
    <w:basedOn w:val="af9"/>
    <w:next w:val="af9"/>
    <w:rsid w:val="00CE6F52"/>
    <w:pPr>
      <w:topLinePunct/>
      <w:adjustRightInd w:val="0"/>
      <w:snapToGrid w:val="0"/>
      <w:spacing w:before="120" w:after="160" w:line="240" w:lineRule="atLeast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ffff">
    <w:name w:val="annotation text"/>
    <w:basedOn w:val="af9"/>
    <w:link w:val="15"/>
    <w:qFormat/>
    <w:rsid w:val="00CE6F52"/>
    <w:pPr>
      <w:widowControl w:val="0"/>
    </w:pPr>
    <w:rPr>
      <w:rFonts w:ascii="Times New Roman" w:hAnsi="Times New Roman" w:cs="Times New Roman"/>
      <w:kern w:val="2"/>
      <w:sz w:val="21"/>
    </w:rPr>
  </w:style>
  <w:style w:type="character" w:customStyle="1" w:styleId="affff0">
    <w:name w:val="批注文字 字符"/>
    <w:basedOn w:val="afa"/>
    <w:qFormat/>
    <w:rsid w:val="00CE6F52"/>
    <w:rPr>
      <w:rFonts w:ascii="宋体" w:eastAsia="宋体" w:hAnsi="宋体" w:cs="宋体"/>
      <w:sz w:val="24"/>
      <w:szCs w:val="24"/>
      <w:lang w:eastAsia="zh-CN"/>
    </w:rPr>
  </w:style>
  <w:style w:type="paragraph" w:styleId="62">
    <w:name w:val="index 6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26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f1">
    <w:name w:val="Salutation"/>
    <w:basedOn w:val="af9"/>
    <w:next w:val="af9"/>
    <w:link w:val="affff2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2">
    <w:name w:val="称呼 字符"/>
    <w:basedOn w:val="afa"/>
    <w:link w:val="affff1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36">
    <w:name w:val="Body Text 3"/>
    <w:basedOn w:val="af9"/>
    <w:link w:val="37"/>
    <w:qFormat/>
    <w:rsid w:val="00CE6F52"/>
    <w:pPr>
      <w:topLinePunct/>
      <w:adjustRightInd w:val="0"/>
      <w:snapToGrid w:val="0"/>
      <w:spacing w:before="160" w:after="120" w:line="240" w:lineRule="atLeast"/>
      <w:ind w:left="1701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7">
    <w:name w:val="正文文本 3 字符"/>
    <w:basedOn w:val="afa"/>
    <w:link w:val="36"/>
    <w:qFormat/>
    <w:rsid w:val="00CE6F52"/>
    <w:rPr>
      <w:rFonts w:ascii="Times New Roman" w:eastAsia="宋体" w:hAnsi="Times New Roman" w:cs="Times New Roman"/>
      <w:kern w:val="2"/>
      <w:sz w:val="16"/>
      <w:szCs w:val="16"/>
      <w:lang w:eastAsia="zh-CN"/>
    </w:rPr>
  </w:style>
  <w:style w:type="paragraph" w:styleId="affff3">
    <w:name w:val="Closing"/>
    <w:basedOn w:val="af9"/>
    <w:link w:val="affff4"/>
    <w:qFormat/>
    <w:rsid w:val="00CE6F52"/>
    <w:pPr>
      <w:topLinePunct/>
      <w:adjustRightInd w:val="0"/>
      <w:snapToGrid w:val="0"/>
      <w:spacing w:before="160" w:after="160" w:line="240" w:lineRule="atLeast"/>
      <w:ind w:leftChars="2100" w:left="2100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4">
    <w:name w:val="结束语 字符"/>
    <w:basedOn w:val="afa"/>
    <w:link w:val="affff3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30">
    <w:name w:val="List Bullet 3"/>
    <w:basedOn w:val="af9"/>
    <w:qFormat/>
    <w:rsid w:val="00CE6F52"/>
    <w:pPr>
      <w:numPr>
        <w:numId w:val="9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character" w:customStyle="1" w:styleId="affff5">
    <w:name w:val="正文文本 字符"/>
    <w:basedOn w:val="afa"/>
    <w:qFormat/>
    <w:rsid w:val="00CE6F52"/>
    <w:rPr>
      <w:rFonts w:ascii="宋体"/>
      <w:sz w:val="21"/>
    </w:rPr>
  </w:style>
  <w:style w:type="paragraph" w:styleId="affff6">
    <w:name w:val="Body Text Indent"/>
    <w:basedOn w:val="af9"/>
    <w:link w:val="affff7"/>
    <w:qFormat/>
    <w:rsid w:val="00CE6F52"/>
    <w:pPr>
      <w:widowControl w:val="0"/>
      <w:spacing w:before="120"/>
      <w:ind w:firstLine="420"/>
      <w:jc w:val="both"/>
    </w:pPr>
    <w:rPr>
      <w:rFonts w:ascii="Times New Roman" w:hAnsi="Times New Roman" w:cs="Times New Roman"/>
      <w:kern w:val="2"/>
    </w:rPr>
  </w:style>
  <w:style w:type="character" w:customStyle="1" w:styleId="affff7">
    <w:name w:val="正文文本缩进 字符"/>
    <w:basedOn w:val="afa"/>
    <w:link w:val="affff6"/>
    <w:rsid w:val="00CE6F52"/>
    <w:rPr>
      <w:rFonts w:ascii="Times New Roman" w:eastAsia="宋体" w:hAnsi="Times New Roman" w:cs="Times New Roman"/>
      <w:kern w:val="2"/>
      <w:sz w:val="24"/>
      <w:szCs w:val="24"/>
      <w:lang w:eastAsia="zh-CN"/>
    </w:rPr>
  </w:style>
  <w:style w:type="paragraph" w:styleId="3">
    <w:name w:val="List Number 3"/>
    <w:basedOn w:val="af9"/>
    <w:qFormat/>
    <w:rsid w:val="00CE6F52"/>
    <w:pPr>
      <w:numPr>
        <w:numId w:val="10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25">
    <w:name w:val="List 2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200" w:left="2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8">
    <w:name w:val="List Continue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200" w:left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9">
    <w:name w:val="Block Text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700" w:left="700" w:rightChars="700" w:right="700"/>
    </w:pPr>
    <w:rPr>
      <w:rFonts w:ascii="Times New Roman" w:hAnsi="Times New Roman" w:cs="Arial" w:hint="eastAsia"/>
      <w:kern w:val="2"/>
      <w:sz w:val="21"/>
      <w:szCs w:val="21"/>
    </w:rPr>
  </w:style>
  <w:style w:type="paragraph" w:styleId="20">
    <w:name w:val="List Bullet 2"/>
    <w:basedOn w:val="af9"/>
    <w:qFormat/>
    <w:rsid w:val="00CE6F52"/>
    <w:pPr>
      <w:numPr>
        <w:numId w:val="11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HTML">
    <w:name w:val="HTML Address"/>
    <w:basedOn w:val="af9"/>
    <w:link w:val="HTML0"/>
    <w:rsid w:val="00CE6F52"/>
    <w:pPr>
      <w:widowControl w:val="0"/>
      <w:jc w:val="both"/>
    </w:pPr>
    <w:rPr>
      <w:rFonts w:ascii="Times New Roman" w:hAnsi="Times New Roman" w:cs="Times New Roman"/>
      <w:i/>
      <w:iCs/>
      <w:kern w:val="2"/>
      <w:sz w:val="21"/>
    </w:rPr>
  </w:style>
  <w:style w:type="character" w:customStyle="1" w:styleId="HTML0">
    <w:name w:val="HTML 地址 字符"/>
    <w:basedOn w:val="afa"/>
    <w:link w:val="HTML"/>
    <w:qFormat/>
    <w:rsid w:val="00CE6F52"/>
    <w:rPr>
      <w:rFonts w:ascii="Times New Roman" w:eastAsia="宋体" w:hAnsi="Times New Roman" w:cs="Times New Roman"/>
      <w:i/>
      <w:iCs/>
      <w:kern w:val="2"/>
      <w:sz w:val="21"/>
      <w:szCs w:val="24"/>
      <w:lang w:eastAsia="zh-CN"/>
    </w:rPr>
  </w:style>
  <w:style w:type="paragraph" w:styleId="45">
    <w:name w:val="index 4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26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a">
    <w:name w:val="Plain Text"/>
    <w:basedOn w:val="af9"/>
    <w:link w:val="affffb"/>
    <w:rsid w:val="00CE6F52"/>
    <w:pPr>
      <w:widowControl w:val="0"/>
      <w:jc w:val="both"/>
    </w:pPr>
    <w:rPr>
      <w:rFonts w:hAnsi="Courier New" w:cs="Times New Roman"/>
      <w:kern w:val="2"/>
      <w:sz w:val="21"/>
      <w:szCs w:val="21"/>
    </w:rPr>
  </w:style>
  <w:style w:type="character" w:customStyle="1" w:styleId="affffb">
    <w:name w:val="纯文本 字符"/>
    <w:basedOn w:val="afa"/>
    <w:link w:val="affffa"/>
    <w:qFormat/>
    <w:rsid w:val="00CE6F52"/>
    <w:rPr>
      <w:rFonts w:ascii="宋体" w:eastAsia="宋体" w:hAnsi="Courier New" w:cs="Times New Roman"/>
      <w:kern w:val="2"/>
      <w:sz w:val="21"/>
      <w:szCs w:val="21"/>
      <w:lang w:eastAsia="zh-CN"/>
    </w:rPr>
  </w:style>
  <w:style w:type="paragraph" w:styleId="50">
    <w:name w:val="List Bullet 5"/>
    <w:basedOn w:val="af9"/>
    <w:qFormat/>
    <w:rsid w:val="00CE6F52"/>
    <w:pPr>
      <w:numPr>
        <w:numId w:val="12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4">
    <w:name w:val="List Number 4"/>
    <w:basedOn w:val="af9"/>
    <w:qFormat/>
    <w:rsid w:val="00CE6F52"/>
    <w:pPr>
      <w:numPr>
        <w:numId w:val="13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38">
    <w:name w:val="index 3"/>
    <w:next w:val="af9"/>
    <w:qFormat/>
    <w:rsid w:val="00CE6F52"/>
    <w:pPr>
      <w:widowControl/>
      <w:autoSpaceDE/>
      <w:autoSpaceDN/>
      <w:adjustRightInd w:val="0"/>
      <w:snapToGrid w:val="0"/>
      <w:ind w:left="567"/>
    </w:pPr>
    <w:rPr>
      <w:rFonts w:ascii="Times New Roman" w:eastAsia="宋体" w:hAnsi="Times New Roman" w:cs="Arial"/>
      <w:kern w:val="2"/>
      <w:sz w:val="21"/>
      <w:szCs w:val="21"/>
      <w:lang w:eastAsia="zh-CN"/>
    </w:rPr>
  </w:style>
  <w:style w:type="paragraph" w:styleId="affffc">
    <w:name w:val="Date"/>
    <w:basedOn w:val="af9"/>
    <w:next w:val="af9"/>
    <w:link w:val="affffd"/>
    <w:rsid w:val="00CE6F52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cs="Times New Roman"/>
    </w:rPr>
  </w:style>
  <w:style w:type="character" w:customStyle="1" w:styleId="affffd">
    <w:name w:val="日期 字符"/>
    <w:basedOn w:val="afa"/>
    <w:link w:val="affffc"/>
    <w:qFormat/>
    <w:rsid w:val="00CE6F52"/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26">
    <w:name w:val="Body Text Indent 2"/>
    <w:basedOn w:val="af9"/>
    <w:link w:val="27"/>
    <w:qFormat/>
    <w:rsid w:val="00CE6F52"/>
    <w:pPr>
      <w:widowControl w:val="0"/>
      <w:spacing w:after="120" w:line="480" w:lineRule="auto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27">
    <w:name w:val="正文文本缩进 2 字符"/>
    <w:basedOn w:val="afa"/>
    <w:link w:val="26"/>
    <w:qFormat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55">
    <w:name w:val="List Continue 5"/>
    <w:basedOn w:val="af9"/>
    <w:rsid w:val="00CE6F52"/>
    <w:pPr>
      <w:topLinePunct/>
      <w:adjustRightInd w:val="0"/>
      <w:snapToGrid w:val="0"/>
      <w:spacing w:before="160" w:after="120" w:line="240" w:lineRule="atLeast"/>
      <w:ind w:leftChars="1000" w:left="10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e">
    <w:name w:val="envelope return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fffff">
    <w:name w:val="Signature"/>
    <w:basedOn w:val="af9"/>
    <w:link w:val="afffff0"/>
    <w:qFormat/>
    <w:rsid w:val="00CE6F52"/>
    <w:pPr>
      <w:topLinePunct/>
      <w:adjustRightInd w:val="0"/>
      <w:snapToGrid w:val="0"/>
      <w:spacing w:before="160" w:after="160" w:line="240" w:lineRule="atLeast"/>
      <w:ind w:leftChars="2100" w:left="2100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afffff0">
    <w:name w:val="签名 字符"/>
    <w:basedOn w:val="afa"/>
    <w:link w:val="afffff"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styleId="46">
    <w:name w:val="List Continue 4"/>
    <w:basedOn w:val="af9"/>
    <w:rsid w:val="00CE6F52"/>
    <w:pPr>
      <w:topLinePunct/>
      <w:adjustRightInd w:val="0"/>
      <w:snapToGrid w:val="0"/>
      <w:spacing w:before="160" w:after="120" w:line="240" w:lineRule="atLeast"/>
      <w:ind w:leftChars="800" w:left="800"/>
    </w:pPr>
    <w:rPr>
      <w:rFonts w:ascii="Times New Roman" w:hAnsi="Times New Roman" w:cs="Arial" w:hint="eastAsia"/>
      <w:kern w:val="2"/>
      <w:sz w:val="21"/>
      <w:szCs w:val="21"/>
    </w:rPr>
  </w:style>
  <w:style w:type="paragraph" w:styleId="16">
    <w:name w:val="index 1"/>
    <w:basedOn w:val="af9"/>
    <w:next w:val="af9"/>
    <w:autoRedefine/>
    <w:unhideWhenUsed/>
    <w:qFormat/>
    <w:rsid w:val="00CE6F52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afffff1">
    <w:name w:val="index heading"/>
    <w:basedOn w:val="af9"/>
    <w:next w:val="16"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Arial" w:hAnsi="Arial" w:cs="Arial" w:hint="eastAsia"/>
      <w:b/>
      <w:bCs/>
      <w:kern w:val="2"/>
      <w:sz w:val="21"/>
      <w:szCs w:val="21"/>
    </w:rPr>
  </w:style>
  <w:style w:type="paragraph" w:styleId="afffff2">
    <w:name w:val="Subtitle"/>
    <w:basedOn w:val="af9"/>
    <w:link w:val="afffff3"/>
    <w:qFormat/>
    <w:rsid w:val="00CE6F52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 w:cs="Times New Roman"/>
      <w:b/>
      <w:bCs/>
      <w:kern w:val="28"/>
      <w:sz w:val="32"/>
      <w:szCs w:val="32"/>
    </w:rPr>
  </w:style>
  <w:style w:type="character" w:customStyle="1" w:styleId="afffff3">
    <w:name w:val="副标题 字符"/>
    <w:basedOn w:val="afa"/>
    <w:link w:val="afffff2"/>
    <w:rsid w:val="00CE6F52"/>
    <w:rPr>
      <w:rFonts w:ascii="Arial" w:eastAsia="宋体" w:hAnsi="Arial" w:cs="Times New Roman"/>
      <w:b/>
      <w:bCs/>
      <w:kern w:val="28"/>
      <w:sz w:val="32"/>
      <w:szCs w:val="32"/>
      <w:lang w:eastAsia="zh-CN"/>
    </w:rPr>
  </w:style>
  <w:style w:type="paragraph" w:styleId="5">
    <w:name w:val="List Number 5"/>
    <w:basedOn w:val="af9"/>
    <w:qFormat/>
    <w:rsid w:val="00CE6F52"/>
    <w:pPr>
      <w:numPr>
        <w:numId w:val="14"/>
      </w:numPr>
      <w:topLinePunct/>
      <w:adjustRightInd w:val="0"/>
      <w:snapToGrid w:val="0"/>
      <w:spacing w:before="160" w:after="160" w:line="240" w:lineRule="atLeast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4">
    <w:name w:val="List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="2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5">
    <w:name w:val="footnote text"/>
    <w:basedOn w:val="af9"/>
    <w:link w:val="afffff6"/>
    <w:semiHidden/>
    <w:qFormat/>
    <w:rsid w:val="00CE6F52"/>
    <w:pPr>
      <w:widowControl w:val="0"/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fffff6">
    <w:name w:val="脚注文本 字符"/>
    <w:basedOn w:val="afa"/>
    <w:link w:val="afffff5"/>
    <w:semiHidden/>
    <w:rsid w:val="00CE6F52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56">
    <w:name w:val="List 5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800" w:left="8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39">
    <w:name w:val="Body Text Indent 3"/>
    <w:basedOn w:val="af9"/>
    <w:link w:val="3a"/>
    <w:qFormat/>
    <w:rsid w:val="00CE6F52"/>
    <w:pPr>
      <w:topLinePunct/>
      <w:adjustRightInd w:val="0"/>
      <w:snapToGrid w:val="0"/>
      <w:spacing w:before="160" w:after="120" w:line="240" w:lineRule="atLeast"/>
      <w:ind w:leftChars="200" w:left="20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a">
    <w:name w:val="正文文本缩进 3 字符"/>
    <w:basedOn w:val="afa"/>
    <w:link w:val="39"/>
    <w:qFormat/>
    <w:rsid w:val="00CE6F52"/>
    <w:rPr>
      <w:rFonts w:ascii="Times New Roman" w:eastAsia="宋体" w:hAnsi="Times New Roman" w:cs="Times New Roman"/>
      <w:kern w:val="2"/>
      <w:sz w:val="16"/>
      <w:szCs w:val="16"/>
      <w:lang w:eastAsia="zh-CN"/>
    </w:rPr>
  </w:style>
  <w:style w:type="paragraph" w:styleId="72">
    <w:name w:val="index 7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47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92">
    <w:name w:val="index 9"/>
    <w:basedOn w:val="af9"/>
    <w:next w:val="af9"/>
    <w:qFormat/>
    <w:rsid w:val="00CE6F52"/>
    <w:pPr>
      <w:topLinePunct/>
      <w:adjustRightInd w:val="0"/>
      <w:snapToGrid w:val="0"/>
      <w:spacing w:before="160" w:after="160" w:line="240" w:lineRule="atLeast"/>
      <w:ind w:left="1890" w:hanging="210"/>
    </w:pPr>
    <w:rPr>
      <w:rFonts w:ascii="Times New Roman" w:hAnsi="Times New Roman" w:cs="Arial" w:hint="eastAsia"/>
      <w:kern w:val="2"/>
      <w:sz w:val="20"/>
      <w:szCs w:val="20"/>
    </w:rPr>
  </w:style>
  <w:style w:type="paragraph" w:styleId="afffff7">
    <w:name w:val="table of figures"/>
    <w:basedOn w:val="af9"/>
    <w:next w:val="af9"/>
    <w:semiHidden/>
    <w:qFormat/>
    <w:rsid w:val="00CE6F52"/>
    <w:pPr>
      <w:widowControl w:val="0"/>
      <w:ind w:left="840" w:hanging="420"/>
      <w:jc w:val="both"/>
    </w:pPr>
    <w:rPr>
      <w:rFonts w:ascii="Times New Roman" w:hAnsi="Times New Roman" w:cs="Times New Roman"/>
      <w:kern w:val="2"/>
      <w:sz w:val="21"/>
    </w:rPr>
  </w:style>
  <w:style w:type="paragraph" w:styleId="28">
    <w:name w:val="Body Text 2"/>
    <w:basedOn w:val="af9"/>
    <w:link w:val="29"/>
    <w:qFormat/>
    <w:rsid w:val="00CE6F52"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29">
    <w:name w:val="正文文本 2 字符"/>
    <w:basedOn w:val="afa"/>
    <w:link w:val="28"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47">
    <w:name w:val="List 4"/>
    <w:basedOn w:val="af9"/>
    <w:qFormat/>
    <w:rsid w:val="00CE6F52"/>
    <w:pPr>
      <w:topLinePunct/>
      <w:adjustRightInd w:val="0"/>
      <w:snapToGrid w:val="0"/>
      <w:spacing w:before="160" w:after="160" w:line="240" w:lineRule="atLeast"/>
      <w:ind w:leftChars="600" w:left="600" w:hangingChars="200" w:hanging="200"/>
    </w:pPr>
    <w:rPr>
      <w:rFonts w:ascii="Times New Roman" w:hAnsi="Times New Roman" w:cs="Arial" w:hint="eastAsia"/>
      <w:kern w:val="2"/>
      <w:sz w:val="21"/>
      <w:szCs w:val="21"/>
    </w:rPr>
  </w:style>
  <w:style w:type="paragraph" w:styleId="2a">
    <w:name w:val="List Continue 2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400" w:left="400"/>
    </w:pPr>
    <w:rPr>
      <w:rFonts w:ascii="Times New Roman" w:hAnsi="Times New Roman" w:cs="Arial" w:hint="eastAsia"/>
      <w:kern w:val="2"/>
      <w:sz w:val="21"/>
      <w:szCs w:val="21"/>
    </w:rPr>
  </w:style>
  <w:style w:type="paragraph" w:styleId="afffff8">
    <w:name w:val="Message Header"/>
    <w:basedOn w:val="af9"/>
    <w:link w:val="afffff9"/>
    <w:qFormat/>
    <w:rsid w:val="00CE6F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opLinePunct/>
      <w:adjustRightInd w:val="0"/>
      <w:snapToGrid w:val="0"/>
      <w:spacing w:before="160" w:after="160" w:line="240" w:lineRule="atLeast"/>
      <w:ind w:leftChars="500" w:left="500" w:hangingChars="500" w:hanging="500"/>
    </w:pPr>
    <w:rPr>
      <w:rFonts w:ascii="Arial" w:hAnsi="Arial" w:cs="Times New Roman"/>
      <w:kern w:val="2"/>
      <w:sz w:val="21"/>
      <w:szCs w:val="21"/>
    </w:rPr>
  </w:style>
  <w:style w:type="character" w:customStyle="1" w:styleId="afffff9">
    <w:name w:val="信息标题 字符"/>
    <w:basedOn w:val="afa"/>
    <w:link w:val="afffff8"/>
    <w:qFormat/>
    <w:rsid w:val="00CE6F52"/>
    <w:rPr>
      <w:rFonts w:ascii="Arial" w:eastAsia="宋体" w:hAnsi="Arial" w:cs="Times New Roman"/>
      <w:kern w:val="2"/>
      <w:sz w:val="21"/>
      <w:szCs w:val="21"/>
      <w:shd w:val="pct20" w:color="auto" w:fill="auto"/>
      <w:lang w:eastAsia="zh-CN"/>
    </w:rPr>
  </w:style>
  <w:style w:type="paragraph" w:styleId="HTML1">
    <w:name w:val="HTML Preformatted"/>
    <w:basedOn w:val="af9"/>
    <w:link w:val="HTML2"/>
    <w:qFormat/>
    <w:rsid w:val="00CE6F52"/>
    <w:pPr>
      <w:widowControl w:val="0"/>
      <w:jc w:val="both"/>
    </w:pPr>
    <w:rPr>
      <w:rFonts w:ascii="Courier New" w:hAnsi="Courier New" w:cs="Times New Roman"/>
      <w:kern w:val="2"/>
      <w:sz w:val="20"/>
      <w:szCs w:val="20"/>
    </w:rPr>
  </w:style>
  <w:style w:type="character" w:customStyle="1" w:styleId="HTML2">
    <w:name w:val="HTML 预设格式 字符"/>
    <w:basedOn w:val="afa"/>
    <w:link w:val="HTML1"/>
    <w:rsid w:val="00CE6F52"/>
    <w:rPr>
      <w:rFonts w:ascii="Courier New" w:eastAsia="宋体" w:hAnsi="Courier New" w:cs="Times New Roman"/>
      <w:kern w:val="2"/>
      <w:sz w:val="20"/>
      <w:szCs w:val="20"/>
      <w:lang w:eastAsia="zh-CN"/>
    </w:rPr>
  </w:style>
  <w:style w:type="paragraph" w:styleId="3b">
    <w:name w:val="List Continue 3"/>
    <w:basedOn w:val="af9"/>
    <w:qFormat/>
    <w:rsid w:val="00CE6F52"/>
    <w:pPr>
      <w:topLinePunct/>
      <w:adjustRightInd w:val="0"/>
      <w:snapToGrid w:val="0"/>
      <w:spacing w:before="160" w:after="120" w:line="240" w:lineRule="atLeast"/>
      <w:ind w:leftChars="600" w:left="600"/>
    </w:pPr>
    <w:rPr>
      <w:rFonts w:ascii="Times New Roman" w:hAnsi="Times New Roman" w:cs="Arial" w:hint="eastAsia"/>
      <w:kern w:val="2"/>
      <w:sz w:val="21"/>
      <w:szCs w:val="21"/>
    </w:rPr>
  </w:style>
  <w:style w:type="paragraph" w:styleId="2b">
    <w:name w:val="index 2"/>
    <w:next w:val="af9"/>
    <w:qFormat/>
    <w:rsid w:val="00CE6F52"/>
    <w:pPr>
      <w:widowControl/>
      <w:autoSpaceDE/>
      <w:autoSpaceDN/>
      <w:adjustRightInd w:val="0"/>
      <w:snapToGrid w:val="0"/>
      <w:ind w:left="284"/>
    </w:pPr>
    <w:rPr>
      <w:rFonts w:ascii="Times New Roman" w:eastAsia="宋体" w:hAnsi="Times New Roman" w:cs="Arial"/>
      <w:kern w:val="2"/>
      <w:sz w:val="21"/>
      <w:szCs w:val="21"/>
      <w:lang w:eastAsia="zh-CN"/>
    </w:rPr>
  </w:style>
  <w:style w:type="paragraph" w:styleId="afffffa">
    <w:name w:val="annotation subject"/>
    <w:basedOn w:val="affff"/>
    <w:next w:val="affff"/>
    <w:link w:val="afffffb"/>
    <w:qFormat/>
    <w:rsid w:val="00CE6F52"/>
    <w:rPr>
      <w:b/>
      <w:bCs/>
    </w:rPr>
  </w:style>
  <w:style w:type="character" w:customStyle="1" w:styleId="afffffb">
    <w:name w:val="批注主题 字符"/>
    <w:basedOn w:val="affff0"/>
    <w:link w:val="afffffa"/>
    <w:qFormat/>
    <w:rsid w:val="00CE6F52"/>
    <w:rPr>
      <w:rFonts w:ascii="Times New Roman" w:eastAsia="宋体" w:hAnsi="Times New Roman" w:cs="Times New Roman"/>
      <w:b/>
      <w:bCs/>
      <w:kern w:val="2"/>
      <w:sz w:val="21"/>
      <w:szCs w:val="24"/>
      <w:lang w:eastAsia="zh-CN"/>
    </w:rPr>
  </w:style>
  <w:style w:type="paragraph" w:styleId="afffffc">
    <w:name w:val="Body Text First Indent"/>
    <w:basedOn w:val="afd"/>
    <w:link w:val="afffffd"/>
    <w:qFormat/>
    <w:rsid w:val="00CE6F52"/>
    <w:pPr>
      <w:widowControl w:val="0"/>
      <w:spacing w:after="120" w:line="360" w:lineRule="atLeast"/>
      <w:ind w:firstLineChars="200" w:firstLine="200"/>
      <w:jc w:val="both"/>
    </w:pPr>
    <w:rPr>
      <w:rFonts w:ascii="宋体" w:eastAsia="宋体" w:hAnsi="Times New Roman" w:cs="Times New Roman"/>
      <w:kern w:val="2"/>
    </w:rPr>
  </w:style>
  <w:style w:type="character" w:customStyle="1" w:styleId="12">
    <w:name w:val="正文文本 字符1"/>
    <w:basedOn w:val="afa"/>
    <w:link w:val="afd"/>
    <w:rsid w:val="00CE6F52"/>
    <w:rPr>
      <w:rFonts w:ascii="UKIJ CJK" w:eastAsia="UKIJ CJK" w:hAnsi="UKIJ CJK" w:cs="UKIJ CJK"/>
      <w:sz w:val="21"/>
      <w:szCs w:val="21"/>
      <w:lang w:eastAsia="zh-CN"/>
    </w:rPr>
  </w:style>
  <w:style w:type="character" w:customStyle="1" w:styleId="afffffe">
    <w:name w:val="正文文本首行缩进 字符"/>
    <w:basedOn w:val="12"/>
    <w:rsid w:val="00CE6F52"/>
    <w:rPr>
      <w:rFonts w:ascii="宋体" w:eastAsia="宋体" w:hAnsi="宋体" w:cs="宋体"/>
      <w:sz w:val="24"/>
      <w:szCs w:val="24"/>
      <w:lang w:eastAsia="zh-CN"/>
    </w:rPr>
  </w:style>
  <w:style w:type="paragraph" w:styleId="2c">
    <w:name w:val="Body Text First Indent 2"/>
    <w:basedOn w:val="affff6"/>
    <w:link w:val="2d"/>
    <w:qFormat/>
    <w:rsid w:val="00CE6F52"/>
    <w:pPr>
      <w:widowControl/>
      <w:topLinePunct/>
      <w:adjustRightInd w:val="0"/>
      <w:snapToGrid w:val="0"/>
      <w:spacing w:before="160" w:after="120" w:line="240" w:lineRule="atLeast"/>
      <w:ind w:leftChars="200" w:left="200" w:firstLineChars="200" w:firstLine="200"/>
      <w:jc w:val="left"/>
    </w:pPr>
    <w:rPr>
      <w:sz w:val="21"/>
      <w:szCs w:val="21"/>
    </w:rPr>
  </w:style>
  <w:style w:type="character" w:customStyle="1" w:styleId="2e">
    <w:name w:val="正文文本首行缩进 2 字符"/>
    <w:basedOn w:val="affff7"/>
    <w:rsid w:val="00CE6F52"/>
    <w:rPr>
      <w:rFonts w:ascii="Times New Roman" w:eastAsia="宋体" w:hAnsi="Times New Roman" w:cs="Times New Roman"/>
      <w:kern w:val="2"/>
      <w:sz w:val="24"/>
      <w:szCs w:val="24"/>
      <w:lang w:eastAsia="zh-CN"/>
    </w:rPr>
  </w:style>
  <w:style w:type="table" w:styleId="affffff">
    <w:name w:val="Table Theme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orful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c">
    <w:name w:val="Table Colorful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ff0">
    <w:name w:val="Table Elegant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Classic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lassic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d">
    <w:name w:val="Table Classic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8">
    <w:name w:val="Table Classic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9">
    <w:name w:val="Table Simple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1">
    <w:name w:val="Table Simple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e">
    <w:name w:val="Table Simple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a">
    <w:name w:val="Table Subtle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Subtle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b">
    <w:name w:val="Table 3D effects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3">
    <w:name w:val="Table 3D effects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3D effects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c">
    <w:name w:val="Table List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4">
    <w:name w:val="Table List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List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9">
    <w:name w:val="Table List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List 7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3">
    <w:name w:val="Table List 8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ff1">
    <w:name w:val="Table Contemporary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d">
    <w:name w:val="Table Columns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5">
    <w:name w:val="Table Columns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1">
    <w:name w:val="Table Columns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a">
    <w:name w:val="Table Columns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fb"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6">
    <w:name w:val="Table Grid 2"/>
    <w:basedOn w:val="afb"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2">
    <w:name w:val="Table Grid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b">
    <w:name w:val="Table Grid 4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4">
    <w:name w:val="Table Grid 6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4">
    <w:name w:val="Table Grid 7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4">
    <w:name w:val="Table Grid 8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f">
    <w:name w:val="Table Web 1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7">
    <w:name w:val="Table Web 2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3">
    <w:name w:val="Table Web 3"/>
    <w:basedOn w:val="afb"/>
    <w:qFormat/>
    <w:rsid w:val="00CE6F52"/>
    <w:pPr>
      <w:widowControl/>
      <w:autoSpaceDE/>
      <w:autoSpaceDN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ff2">
    <w:name w:val="Table Professional"/>
    <w:basedOn w:val="afb"/>
    <w:qFormat/>
    <w:rsid w:val="00CE6F52"/>
    <w:pPr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fff3">
    <w:name w:val="Strong"/>
    <w:uiPriority w:val="22"/>
    <w:qFormat/>
    <w:rsid w:val="00CE6F52"/>
    <w:rPr>
      <w:b/>
      <w:bCs/>
    </w:rPr>
  </w:style>
  <w:style w:type="character" w:styleId="affffff4">
    <w:name w:val="page number"/>
    <w:qFormat/>
    <w:rsid w:val="00CE6F52"/>
    <w:rPr>
      <w:rFonts w:ascii="Times New Roman" w:eastAsia="宋体" w:hAnsi="Times New Roman"/>
      <w:sz w:val="18"/>
    </w:rPr>
  </w:style>
  <w:style w:type="character" w:styleId="affffff5">
    <w:name w:val="Emphasis"/>
    <w:qFormat/>
    <w:rsid w:val="00CE6F52"/>
    <w:rPr>
      <w:i/>
      <w:iCs/>
    </w:rPr>
  </w:style>
  <w:style w:type="character" w:styleId="affffff6">
    <w:name w:val="line number"/>
    <w:qFormat/>
    <w:rsid w:val="00CE6F52"/>
  </w:style>
  <w:style w:type="character" w:styleId="HTML3">
    <w:name w:val="HTML Definition"/>
    <w:qFormat/>
    <w:rsid w:val="00CE6F52"/>
    <w:rPr>
      <w:i/>
      <w:iCs/>
    </w:rPr>
  </w:style>
  <w:style w:type="character" w:styleId="HTML4">
    <w:name w:val="HTML Typewriter"/>
    <w:qFormat/>
    <w:rsid w:val="00CE6F52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CE6F52"/>
  </w:style>
  <w:style w:type="character" w:styleId="HTML6">
    <w:name w:val="HTML Variable"/>
    <w:qFormat/>
    <w:rsid w:val="00CE6F52"/>
    <w:rPr>
      <w:i/>
      <w:iCs/>
    </w:rPr>
  </w:style>
  <w:style w:type="character" w:styleId="HTML7">
    <w:name w:val="HTML Code"/>
    <w:qFormat/>
    <w:rsid w:val="00CE6F52"/>
    <w:rPr>
      <w:rFonts w:ascii="Courier New" w:hAnsi="Courier New" w:cs="Courier New"/>
      <w:sz w:val="20"/>
      <w:szCs w:val="20"/>
    </w:rPr>
  </w:style>
  <w:style w:type="character" w:styleId="affffff7">
    <w:name w:val="annotation reference"/>
    <w:qFormat/>
    <w:rsid w:val="00CE6F52"/>
    <w:rPr>
      <w:sz w:val="21"/>
      <w:szCs w:val="21"/>
    </w:rPr>
  </w:style>
  <w:style w:type="character" w:styleId="HTML8">
    <w:name w:val="HTML Cite"/>
    <w:qFormat/>
    <w:rsid w:val="00CE6F52"/>
    <w:rPr>
      <w:i/>
      <w:iCs/>
    </w:rPr>
  </w:style>
  <w:style w:type="character" w:styleId="affffff8">
    <w:name w:val="footnote reference"/>
    <w:rsid w:val="00CE6F52"/>
    <w:rPr>
      <w:vertAlign w:val="superscript"/>
    </w:rPr>
  </w:style>
  <w:style w:type="character" w:styleId="HTML9">
    <w:name w:val="HTML Keyboard"/>
    <w:qFormat/>
    <w:rsid w:val="00CE6F52"/>
    <w:rPr>
      <w:rFonts w:ascii="Courier New" w:hAnsi="Courier New" w:cs="Courier New"/>
      <w:sz w:val="20"/>
      <w:szCs w:val="20"/>
    </w:rPr>
  </w:style>
  <w:style w:type="character" w:styleId="HTMLa">
    <w:name w:val="HTML Sample"/>
    <w:rsid w:val="00CE6F52"/>
    <w:rPr>
      <w:rFonts w:ascii="Courier New" w:hAnsi="Courier New" w:cs="Courier New"/>
    </w:rPr>
  </w:style>
  <w:style w:type="paragraph" w:customStyle="1" w:styleId="Char3">
    <w:name w:val="Char"/>
    <w:basedOn w:val="af9"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af2">
    <w:name w:val="前言、引言标题"/>
    <w:next w:val="af9"/>
    <w:rsid w:val="00CE6F52"/>
    <w:pPr>
      <w:widowControl/>
      <w:numPr>
        <w:numId w:val="15"/>
      </w:numPr>
      <w:shd w:val="clear" w:color="FFFFFF" w:fill="FFFFFF"/>
      <w:autoSpaceDE/>
      <w:autoSpaceDN/>
      <w:spacing w:before="640" w:after="560"/>
      <w:jc w:val="center"/>
      <w:outlineLvl w:val="0"/>
    </w:pPr>
    <w:rPr>
      <w:rFonts w:ascii="黑体" w:eastAsia="黑体" w:hAnsi="Times New Roman" w:cs="Times New Roman"/>
      <w:sz w:val="32"/>
      <w:szCs w:val="20"/>
      <w:lang w:eastAsia="zh-CN"/>
    </w:rPr>
  </w:style>
  <w:style w:type="paragraph" w:customStyle="1" w:styleId="ac">
    <w:name w:val="附录标识"/>
    <w:basedOn w:val="af2"/>
    <w:rsid w:val="00CE6F52"/>
    <w:pPr>
      <w:numPr>
        <w:numId w:val="16"/>
      </w:numPr>
      <w:tabs>
        <w:tab w:val="left" w:pos="6405"/>
      </w:tabs>
      <w:spacing w:after="200"/>
    </w:pPr>
    <w:rPr>
      <w:sz w:val="21"/>
    </w:rPr>
  </w:style>
  <w:style w:type="paragraph" w:customStyle="1" w:styleId="Char">
    <w:name w:val="章标题 Char"/>
    <w:next w:val="affffff9"/>
    <w:link w:val="CharChar"/>
    <w:rsid w:val="00CE6F52"/>
    <w:pPr>
      <w:widowControl/>
      <w:numPr>
        <w:ilvl w:val="1"/>
        <w:numId w:val="15"/>
      </w:numPr>
      <w:autoSpaceDE/>
      <w:autoSpaceDN/>
      <w:spacing w:beforeLines="50" w:afterLines="50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fffff9">
    <w:name w:val="段"/>
    <w:qFormat/>
    <w:rsid w:val="00CE6F52"/>
    <w:pPr>
      <w:widowControl/>
      <w:ind w:firstLineChars="200" w:firstLine="20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character" w:customStyle="1" w:styleId="CharChar">
    <w:name w:val="章标题 Char Char"/>
    <w:link w:val="Char"/>
    <w:rsid w:val="00CE6F52"/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Char0">
    <w:name w:val="一级条标题 Char"/>
    <w:basedOn w:val="Char"/>
    <w:next w:val="affffff9"/>
    <w:link w:val="CharChar0"/>
    <w:rsid w:val="00CE6F52"/>
    <w:pPr>
      <w:numPr>
        <w:ilvl w:val="2"/>
      </w:numPr>
      <w:tabs>
        <w:tab w:val="left" w:pos="360"/>
        <w:tab w:val="num" w:pos="680"/>
      </w:tabs>
      <w:spacing w:beforeLines="0" w:afterLines="0"/>
      <w:ind w:left="0" w:hanging="4527"/>
      <w:outlineLvl w:val="2"/>
    </w:pPr>
  </w:style>
  <w:style w:type="character" w:customStyle="1" w:styleId="CharChar0">
    <w:name w:val="一级条标题 Char Char"/>
    <w:basedOn w:val="CharChar"/>
    <w:link w:val="Char0"/>
    <w:rsid w:val="00CE6F52"/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3">
    <w:name w:val="二级条标题"/>
    <w:basedOn w:val="Char0"/>
    <w:next w:val="affffff9"/>
    <w:rsid w:val="00CE6F52"/>
    <w:pPr>
      <w:numPr>
        <w:ilvl w:val="3"/>
      </w:numPr>
      <w:tabs>
        <w:tab w:val="num" w:pos="567"/>
      </w:tabs>
      <w:ind w:left="2344" w:hanging="2344"/>
      <w:outlineLvl w:val="3"/>
    </w:pPr>
  </w:style>
  <w:style w:type="paragraph" w:customStyle="1" w:styleId="af4">
    <w:name w:val="三级条标题"/>
    <w:basedOn w:val="af3"/>
    <w:next w:val="affffff9"/>
    <w:rsid w:val="00CE6F52"/>
    <w:pPr>
      <w:numPr>
        <w:ilvl w:val="4"/>
      </w:numPr>
      <w:tabs>
        <w:tab w:val="num" w:pos="420"/>
      </w:tabs>
      <w:ind w:left="420" w:hanging="420"/>
      <w:outlineLvl w:val="4"/>
    </w:pPr>
  </w:style>
  <w:style w:type="paragraph" w:customStyle="1" w:styleId="af5">
    <w:name w:val="四级条标题"/>
    <w:basedOn w:val="af4"/>
    <w:next w:val="affffff9"/>
    <w:rsid w:val="00CE6F52"/>
    <w:pPr>
      <w:numPr>
        <w:ilvl w:val="5"/>
      </w:numPr>
      <w:ind w:left="1152" w:hanging="1152"/>
      <w:outlineLvl w:val="5"/>
    </w:pPr>
  </w:style>
  <w:style w:type="paragraph" w:customStyle="1" w:styleId="af6">
    <w:name w:val="五级条标题"/>
    <w:basedOn w:val="af5"/>
    <w:next w:val="affffff9"/>
    <w:rsid w:val="00CE6F52"/>
    <w:pPr>
      <w:numPr>
        <w:ilvl w:val="6"/>
      </w:numPr>
      <w:ind w:left="1296" w:hanging="1296"/>
      <w:outlineLvl w:val="6"/>
    </w:pPr>
  </w:style>
  <w:style w:type="paragraph" w:customStyle="1" w:styleId="affffffa">
    <w:name w:val="字母编号列项（一级）"/>
    <w:rsid w:val="00CE6F52"/>
    <w:pPr>
      <w:widowControl/>
      <w:autoSpaceDE/>
      <w:autoSpaceDN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b">
    <w:name w:val="文献分类号"/>
    <w:rsid w:val="00CE6F52"/>
    <w:pPr>
      <w:framePr w:hSpace="180" w:vSpace="180" w:wrap="around" w:hAnchor="margin" w:y="1" w:anchorLock="1"/>
      <w:autoSpaceDE/>
      <w:autoSpaceDN/>
      <w:textAlignment w:val="center"/>
    </w:pPr>
    <w:rPr>
      <w:rFonts w:ascii="Times New Roman" w:eastAsia="黑体" w:hAnsi="Times New Roman" w:cs="Times New Roman"/>
      <w:sz w:val="21"/>
      <w:szCs w:val="20"/>
      <w:lang w:eastAsia="zh-CN"/>
    </w:rPr>
  </w:style>
  <w:style w:type="paragraph" w:customStyle="1" w:styleId="affffffc">
    <w:name w:val="标准标志"/>
    <w:next w:val="af9"/>
    <w:rsid w:val="00CE6F52"/>
    <w:pPr>
      <w:framePr w:w="2268" w:h="1392" w:hRule="exact" w:wrap="around" w:hAnchor="margin" w:x="6748" w:y="171" w:anchorLock="1"/>
      <w:widowControl/>
      <w:shd w:val="solid" w:color="FFFFFF" w:fill="FFFFFF"/>
      <w:autoSpaceDE/>
      <w:autoSpaceDN/>
      <w:spacing w:line="0" w:lineRule="atLeast"/>
      <w:jc w:val="right"/>
    </w:pPr>
    <w:rPr>
      <w:rFonts w:ascii="Times New Roman" w:eastAsia="宋体" w:hAnsi="Times New Roman" w:cs="Times New Roman"/>
      <w:b/>
      <w:w w:val="130"/>
      <w:sz w:val="96"/>
      <w:szCs w:val="20"/>
      <w:lang w:eastAsia="zh-CN"/>
    </w:rPr>
  </w:style>
  <w:style w:type="paragraph" w:customStyle="1" w:styleId="affffffd">
    <w:name w:val="其他标准称谓"/>
    <w:rsid w:val="00CE6F52"/>
    <w:pPr>
      <w:widowControl/>
      <w:autoSpaceDE/>
      <w:autoSpaceDN/>
      <w:spacing w:line="0" w:lineRule="atLeast"/>
      <w:jc w:val="distribute"/>
    </w:pPr>
    <w:rPr>
      <w:rFonts w:ascii="黑体" w:eastAsia="黑体" w:hAnsi="宋体" w:cs="Times New Roman"/>
      <w:sz w:val="52"/>
      <w:szCs w:val="20"/>
      <w:lang w:eastAsia="zh-CN"/>
    </w:rPr>
  </w:style>
  <w:style w:type="paragraph" w:customStyle="1" w:styleId="1f0">
    <w:name w:val="封面标准号1"/>
    <w:rsid w:val="00CE6F52"/>
    <w:pPr>
      <w:kinsoku w:val="0"/>
      <w:overflowPunct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  <w:szCs w:val="20"/>
      <w:lang w:eastAsia="zh-CN"/>
    </w:rPr>
  </w:style>
  <w:style w:type="paragraph" w:customStyle="1" w:styleId="affffffe">
    <w:name w:val="封面标准名称"/>
    <w:rsid w:val="00CE6F52"/>
    <w:pPr>
      <w:framePr w:w="9638" w:h="6917" w:hRule="exact" w:wrap="around" w:hAnchor="margin" w:xAlign="center" w:y="5955" w:anchorLock="1"/>
      <w:autoSpaceDE/>
      <w:autoSpaceDN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  <w:lang w:eastAsia="zh-CN"/>
    </w:rPr>
  </w:style>
  <w:style w:type="paragraph" w:customStyle="1" w:styleId="afffffff">
    <w:name w:val="封面标准文稿编辑信息"/>
    <w:rsid w:val="00CE6F52"/>
    <w:pPr>
      <w:widowControl/>
      <w:autoSpaceDE/>
      <w:autoSpaceDN/>
      <w:spacing w:before="180" w:line="180" w:lineRule="exact"/>
      <w:jc w:val="center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f0">
    <w:name w:val="封面标准文稿类别"/>
    <w:rsid w:val="00CE6F52"/>
    <w:pPr>
      <w:widowControl/>
      <w:autoSpaceDE/>
      <w:autoSpaceDN/>
      <w:spacing w:before="440" w:line="400" w:lineRule="exact"/>
      <w:jc w:val="center"/>
    </w:pPr>
    <w:rPr>
      <w:rFonts w:ascii="宋体" w:eastAsia="宋体" w:hAnsi="Times New Roman" w:cs="Times New Roman"/>
      <w:sz w:val="24"/>
      <w:szCs w:val="20"/>
      <w:lang w:eastAsia="zh-CN"/>
    </w:rPr>
  </w:style>
  <w:style w:type="paragraph" w:customStyle="1" w:styleId="afffffff1">
    <w:name w:val="封面标准英文名称"/>
    <w:rsid w:val="00CE6F52"/>
    <w:pPr>
      <w:autoSpaceDE/>
      <w:autoSpaceDN/>
      <w:spacing w:before="370" w:line="400" w:lineRule="exact"/>
      <w:jc w:val="center"/>
    </w:pPr>
    <w:rPr>
      <w:rFonts w:ascii="Times New Roman" w:eastAsia="宋体" w:hAnsi="Times New Roman" w:cs="Times New Roman"/>
      <w:sz w:val="28"/>
      <w:szCs w:val="20"/>
      <w:lang w:eastAsia="zh-CN"/>
    </w:rPr>
  </w:style>
  <w:style w:type="paragraph" w:customStyle="1" w:styleId="afffffff2">
    <w:name w:val="封面一致性程度标识"/>
    <w:rsid w:val="00CE6F52"/>
    <w:pPr>
      <w:widowControl/>
      <w:autoSpaceDE/>
      <w:autoSpaceDN/>
      <w:spacing w:before="440" w:line="400" w:lineRule="exact"/>
      <w:jc w:val="center"/>
    </w:pPr>
    <w:rPr>
      <w:rFonts w:ascii="宋体" w:eastAsia="宋体" w:hAnsi="Times New Roman" w:cs="Times New Roman"/>
      <w:sz w:val="28"/>
      <w:szCs w:val="20"/>
      <w:lang w:eastAsia="zh-CN"/>
    </w:rPr>
  </w:style>
  <w:style w:type="paragraph" w:customStyle="1" w:styleId="afffffff3">
    <w:name w:val="发布日期"/>
    <w:rsid w:val="00CE6F52"/>
    <w:pPr>
      <w:framePr w:w="4000" w:h="473" w:hRule="exact" w:hSpace="180" w:vSpace="180" w:wrap="around" w:hAnchor="margin" w:y="13511" w:anchorLock="1"/>
      <w:widowControl/>
      <w:autoSpaceDE/>
      <w:autoSpaceDN/>
    </w:pPr>
    <w:rPr>
      <w:rFonts w:ascii="Times New Roman" w:eastAsia="黑体" w:hAnsi="Times New Roman" w:cs="Times New Roman"/>
      <w:sz w:val="28"/>
      <w:szCs w:val="20"/>
      <w:lang w:eastAsia="zh-CN"/>
    </w:rPr>
  </w:style>
  <w:style w:type="paragraph" w:customStyle="1" w:styleId="afffffff4">
    <w:name w:val="实施日期"/>
    <w:basedOn w:val="afffffff3"/>
    <w:rsid w:val="00CE6F52"/>
    <w:pPr>
      <w:framePr w:hSpace="0" w:wrap="around" w:xAlign="right"/>
      <w:jc w:val="right"/>
    </w:pPr>
  </w:style>
  <w:style w:type="paragraph" w:customStyle="1" w:styleId="afffffff5">
    <w:name w:val="其他发布部门"/>
    <w:basedOn w:val="afffffff6"/>
    <w:rsid w:val="00CE6F52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ff6">
    <w:name w:val="发布部门"/>
    <w:next w:val="affffff9"/>
    <w:rsid w:val="00CE6F52"/>
    <w:pPr>
      <w:framePr w:w="7433" w:h="585" w:hRule="exact" w:hSpace="180" w:vSpace="180" w:wrap="around" w:hAnchor="margin" w:xAlign="center" w:y="14401" w:anchorLock="1"/>
      <w:widowControl/>
      <w:autoSpaceDE/>
      <w:autoSpaceDN/>
      <w:jc w:val="center"/>
    </w:pPr>
    <w:rPr>
      <w:rFonts w:ascii="宋体" w:eastAsia="宋体" w:hAnsi="Times New Roman" w:cs="Times New Roman"/>
      <w:b/>
      <w:spacing w:val="20"/>
      <w:w w:val="135"/>
      <w:sz w:val="36"/>
      <w:szCs w:val="20"/>
      <w:lang w:eastAsia="zh-CN"/>
    </w:rPr>
  </w:style>
  <w:style w:type="paragraph" w:customStyle="1" w:styleId="afffffff7">
    <w:name w:val="标准书眉_奇数页"/>
    <w:next w:val="af9"/>
    <w:rsid w:val="00CE6F52"/>
    <w:pPr>
      <w:widowControl/>
      <w:tabs>
        <w:tab w:val="center" w:pos="4154"/>
        <w:tab w:val="right" w:pos="8306"/>
      </w:tabs>
      <w:autoSpaceDE/>
      <w:autoSpaceDN/>
      <w:spacing w:after="120"/>
      <w:jc w:val="right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customStyle="1" w:styleId="afffffff8">
    <w:name w:val="标准称谓"/>
    <w:next w:val="af9"/>
    <w:rsid w:val="00CE6F52"/>
    <w:pPr>
      <w:framePr w:w="9638" w:h="754" w:hRule="exact" w:hSpace="180" w:vSpace="180" w:wrap="around" w:vAnchor="page" w:hAnchor="margin" w:xAlign="center" w:y="2128" w:anchorLock="1"/>
      <w:kinsoku w:val="0"/>
      <w:overflowPunct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sz w:val="52"/>
      <w:szCs w:val="20"/>
      <w:lang w:eastAsia="zh-CN"/>
    </w:rPr>
  </w:style>
  <w:style w:type="paragraph" w:customStyle="1" w:styleId="afffffff9">
    <w:name w:val="标准书脚_偶数页"/>
    <w:rsid w:val="00CE6F52"/>
    <w:pPr>
      <w:widowControl/>
      <w:autoSpaceDE/>
      <w:autoSpaceDN/>
      <w:spacing w:before="120"/>
    </w:pPr>
    <w:rPr>
      <w:rFonts w:ascii="Times New Roman" w:eastAsia="宋体" w:hAnsi="Times New Roman" w:cs="Times New Roman"/>
      <w:sz w:val="18"/>
      <w:szCs w:val="20"/>
      <w:lang w:eastAsia="zh-CN"/>
    </w:rPr>
  </w:style>
  <w:style w:type="paragraph" w:customStyle="1" w:styleId="afffffffa">
    <w:name w:val="标准书脚_奇数页"/>
    <w:rsid w:val="00CE6F52"/>
    <w:pPr>
      <w:widowControl/>
      <w:autoSpaceDE/>
      <w:autoSpaceDN/>
      <w:spacing w:before="120"/>
      <w:jc w:val="right"/>
    </w:pPr>
    <w:rPr>
      <w:rFonts w:ascii="Times New Roman" w:eastAsia="宋体" w:hAnsi="Times New Roman" w:cs="Times New Roman"/>
      <w:sz w:val="18"/>
      <w:szCs w:val="20"/>
      <w:lang w:eastAsia="zh-CN"/>
    </w:rPr>
  </w:style>
  <w:style w:type="paragraph" w:customStyle="1" w:styleId="afffffffb">
    <w:name w:val="标准书眉_偶数页"/>
    <w:basedOn w:val="afffffff7"/>
    <w:next w:val="af9"/>
    <w:rsid w:val="00CE6F52"/>
    <w:pPr>
      <w:jc w:val="left"/>
    </w:pPr>
  </w:style>
  <w:style w:type="paragraph" w:customStyle="1" w:styleId="afffffffc">
    <w:name w:val="标准书眉一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</w:style>
  <w:style w:type="paragraph" w:customStyle="1" w:styleId="afffffffd">
    <w:name w:val="参考文献、索引标题"/>
    <w:basedOn w:val="af2"/>
    <w:next w:val="af9"/>
    <w:rsid w:val="00CE6F52"/>
    <w:pPr>
      <w:numPr>
        <w:numId w:val="0"/>
      </w:numPr>
      <w:spacing w:after="200"/>
    </w:pPr>
    <w:rPr>
      <w:sz w:val="21"/>
    </w:rPr>
  </w:style>
  <w:style w:type="paragraph" w:customStyle="1" w:styleId="a2">
    <w:name w:val="二级无标题条"/>
    <w:basedOn w:val="af9"/>
    <w:rsid w:val="00CE6F52"/>
    <w:pPr>
      <w:widowControl w:val="0"/>
      <w:numPr>
        <w:ilvl w:val="3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2f8">
    <w:name w:val="封面标准号2"/>
    <w:basedOn w:val="1f0"/>
    <w:rsid w:val="00CE6F52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fffffffe">
    <w:name w:val="封面标准代替信息"/>
    <w:basedOn w:val="2f8"/>
    <w:rsid w:val="00CE6F52"/>
    <w:pPr>
      <w:framePr w:wrap="around"/>
      <w:spacing w:before="57"/>
    </w:pPr>
    <w:rPr>
      <w:rFonts w:ascii="宋体"/>
      <w:sz w:val="21"/>
    </w:rPr>
  </w:style>
  <w:style w:type="paragraph" w:customStyle="1" w:styleId="affffffff">
    <w:name w:val="封面正文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0"/>
      <w:szCs w:val="20"/>
      <w:lang w:eastAsia="zh-CN"/>
    </w:rPr>
  </w:style>
  <w:style w:type="paragraph" w:customStyle="1" w:styleId="affffffff0">
    <w:name w:val="附录表标题"/>
    <w:next w:val="affffff9"/>
    <w:rsid w:val="00CE6F52"/>
    <w:pPr>
      <w:widowControl/>
      <w:autoSpaceDE/>
      <w:autoSpaceDN/>
      <w:jc w:val="center"/>
      <w:textAlignment w:val="baseline"/>
    </w:pPr>
    <w:rPr>
      <w:rFonts w:ascii="黑体" w:eastAsia="黑体" w:hAnsi="Times New Roman" w:cs="Times New Roman"/>
      <w:kern w:val="21"/>
      <w:sz w:val="21"/>
      <w:szCs w:val="20"/>
      <w:lang w:eastAsia="zh-CN"/>
    </w:rPr>
  </w:style>
  <w:style w:type="paragraph" w:customStyle="1" w:styleId="ad">
    <w:name w:val="附录章标题"/>
    <w:next w:val="affffff9"/>
    <w:rsid w:val="00CE6F52"/>
    <w:pPr>
      <w:widowControl/>
      <w:numPr>
        <w:ilvl w:val="1"/>
        <w:numId w:val="16"/>
      </w:numPr>
      <w:wordWrap w:val="0"/>
      <w:overflowPunct w:val="0"/>
      <w:autoSpaceDN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  <w:lang w:eastAsia="zh-CN"/>
    </w:rPr>
  </w:style>
  <w:style w:type="paragraph" w:customStyle="1" w:styleId="affffffff1">
    <w:name w:val="附录一级条标题"/>
    <w:basedOn w:val="ad"/>
    <w:next w:val="affffff9"/>
    <w:rsid w:val="00CE6F52"/>
    <w:pPr>
      <w:numPr>
        <w:ilvl w:val="0"/>
        <w:numId w:val="0"/>
      </w:numPr>
      <w:autoSpaceDN w:val="0"/>
      <w:spacing w:beforeLines="0" w:afterLines="0"/>
      <w:outlineLvl w:val="2"/>
    </w:pPr>
  </w:style>
  <w:style w:type="paragraph" w:customStyle="1" w:styleId="ae">
    <w:name w:val="附录二级条标题"/>
    <w:basedOn w:val="affffffff1"/>
    <w:next w:val="affffff9"/>
    <w:rsid w:val="00CE6F52"/>
    <w:pPr>
      <w:numPr>
        <w:ilvl w:val="3"/>
        <w:numId w:val="16"/>
      </w:numPr>
      <w:outlineLvl w:val="3"/>
    </w:pPr>
  </w:style>
  <w:style w:type="paragraph" w:customStyle="1" w:styleId="af">
    <w:name w:val="附录三级条标题"/>
    <w:basedOn w:val="ae"/>
    <w:next w:val="affffff9"/>
    <w:rsid w:val="00CE6F52"/>
    <w:pPr>
      <w:numPr>
        <w:ilvl w:val="4"/>
      </w:numPr>
      <w:outlineLvl w:val="4"/>
    </w:pPr>
  </w:style>
  <w:style w:type="paragraph" w:customStyle="1" w:styleId="af0">
    <w:name w:val="附录四级条标题"/>
    <w:basedOn w:val="af"/>
    <w:next w:val="affffff9"/>
    <w:rsid w:val="00CE6F52"/>
    <w:pPr>
      <w:numPr>
        <w:ilvl w:val="5"/>
      </w:numPr>
      <w:outlineLvl w:val="5"/>
    </w:pPr>
  </w:style>
  <w:style w:type="paragraph" w:customStyle="1" w:styleId="affffffff2">
    <w:name w:val="附录图标题"/>
    <w:next w:val="affffff9"/>
    <w:rsid w:val="00CE6F52"/>
    <w:pPr>
      <w:widowControl/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1">
    <w:name w:val="附录五级条标题"/>
    <w:basedOn w:val="af0"/>
    <w:next w:val="affffff9"/>
    <w:rsid w:val="00CE6F52"/>
    <w:pPr>
      <w:numPr>
        <w:ilvl w:val="6"/>
      </w:numPr>
      <w:outlineLvl w:val="6"/>
    </w:pPr>
  </w:style>
  <w:style w:type="paragraph" w:customStyle="1" w:styleId="af8">
    <w:name w:val="列项——"/>
    <w:rsid w:val="00CE6F52"/>
    <w:pPr>
      <w:numPr>
        <w:numId w:val="18"/>
      </w:numPr>
      <w:tabs>
        <w:tab w:val="clear" w:pos="1140"/>
        <w:tab w:val="left" w:pos="854"/>
      </w:tabs>
      <w:autoSpaceDE/>
      <w:autoSpaceDN/>
      <w:ind w:leftChars="200" w:left="200" w:hangingChars="200" w:hanging="20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7">
    <w:name w:val="列项·"/>
    <w:rsid w:val="00CE6F52"/>
    <w:pPr>
      <w:widowControl/>
      <w:numPr>
        <w:numId w:val="19"/>
      </w:numPr>
      <w:tabs>
        <w:tab w:val="clear" w:pos="1140"/>
        <w:tab w:val="left" w:pos="840"/>
      </w:tabs>
      <w:autoSpaceDE/>
      <w:autoSpaceDN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ffffffff3">
    <w:name w:val="目次、标准名称标题"/>
    <w:basedOn w:val="af2"/>
    <w:next w:val="affffff9"/>
    <w:rsid w:val="00CE6F52"/>
    <w:pPr>
      <w:numPr>
        <w:numId w:val="0"/>
      </w:numPr>
      <w:spacing w:line="460" w:lineRule="exact"/>
    </w:pPr>
  </w:style>
  <w:style w:type="paragraph" w:customStyle="1" w:styleId="affffffff4">
    <w:name w:val="目次、索引正文"/>
    <w:rsid w:val="00CE6F52"/>
    <w:pPr>
      <w:widowControl/>
      <w:autoSpaceDE/>
      <w:autoSpaceDN/>
      <w:spacing w:line="320" w:lineRule="exact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3">
    <w:name w:val="三级无标题条"/>
    <w:basedOn w:val="af9"/>
    <w:rsid w:val="00CE6F52"/>
    <w:pPr>
      <w:widowControl w:val="0"/>
      <w:numPr>
        <w:ilvl w:val="4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6">
    <w:name w:val="示例"/>
    <w:next w:val="affffff9"/>
    <w:rsid w:val="00CE6F52"/>
    <w:pPr>
      <w:widowControl/>
      <w:numPr>
        <w:numId w:val="20"/>
      </w:numPr>
      <w:tabs>
        <w:tab w:val="clear" w:pos="1120"/>
        <w:tab w:val="left" w:pos="816"/>
      </w:tabs>
      <w:autoSpaceDE/>
      <w:autoSpaceDN/>
      <w:ind w:firstLineChars="233" w:firstLine="419"/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ffffffff5">
    <w:name w:val="数字编号列项（二级）"/>
    <w:rsid w:val="00CE6F52"/>
    <w:pPr>
      <w:widowControl/>
      <w:autoSpaceDE/>
      <w:autoSpaceDN/>
      <w:ind w:leftChars="400" w:left="1260" w:hangingChars="200" w:hanging="420"/>
      <w:jc w:val="both"/>
    </w:pPr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a4">
    <w:name w:val="四级无标题条"/>
    <w:basedOn w:val="af9"/>
    <w:rsid w:val="00CE6F52"/>
    <w:pPr>
      <w:widowControl w:val="0"/>
      <w:numPr>
        <w:ilvl w:val="5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ffffffff6">
    <w:name w:val="条文脚注"/>
    <w:basedOn w:val="afffff5"/>
    <w:rsid w:val="00CE6F52"/>
    <w:pPr>
      <w:ind w:leftChars="200" w:left="780" w:hangingChars="200" w:hanging="360"/>
      <w:jc w:val="both"/>
    </w:pPr>
    <w:rPr>
      <w:rFonts w:ascii="宋体"/>
    </w:rPr>
  </w:style>
  <w:style w:type="paragraph" w:customStyle="1" w:styleId="affffffff7">
    <w:name w:val="图表脚注"/>
    <w:next w:val="affffff9"/>
    <w:rsid w:val="00CE6F52"/>
    <w:pPr>
      <w:widowControl/>
      <w:autoSpaceDE/>
      <w:autoSpaceDN/>
      <w:ind w:leftChars="200" w:left="300" w:hangingChars="100" w:hanging="100"/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ffffffff8">
    <w:name w:val="无标题条"/>
    <w:next w:val="affffff9"/>
    <w:rsid w:val="00CE6F52"/>
    <w:pPr>
      <w:widowControl/>
      <w:autoSpaceDE/>
      <w:autoSpaceDN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customStyle="1" w:styleId="a5">
    <w:name w:val="五级无标题条"/>
    <w:basedOn w:val="af9"/>
    <w:rsid w:val="00CE6F52"/>
    <w:pPr>
      <w:widowControl w:val="0"/>
      <w:numPr>
        <w:ilvl w:val="6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1">
    <w:name w:val="一级无标题条"/>
    <w:basedOn w:val="af9"/>
    <w:rsid w:val="00CE6F52"/>
    <w:pPr>
      <w:widowControl w:val="0"/>
      <w:numPr>
        <w:ilvl w:val="2"/>
        <w:numId w:val="17"/>
      </w:numPr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b">
    <w:name w:val="正文表标题"/>
    <w:next w:val="affffff9"/>
    <w:rsid w:val="00CE6F52"/>
    <w:pPr>
      <w:widowControl/>
      <w:numPr>
        <w:numId w:val="21"/>
      </w:numPr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a">
    <w:name w:val="正文图标题"/>
    <w:next w:val="affffff9"/>
    <w:rsid w:val="00CE6F52"/>
    <w:pPr>
      <w:widowControl/>
      <w:numPr>
        <w:numId w:val="22"/>
      </w:numPr>
      <w:autoSpaceDE/>
      <w:autoSpaceDN/>
      <w:jc w:val="center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7">
    <w:name w:val="注："/>
    <w:next w:val="affffff9"/>
    <w:rsid w:val="00CE6F52"/>
    <w:pPr>
      <w:numPr>
        <w:numId w:val="23"/>
      </w:numPr>
      <w:tabs>
        <w:tab w:val="clear" w:pos="1140"/>
      </w:tabs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9">
    <w:name w:val="注×："/>
    <w:rsid w:val="00CE6F52"/>
    <w:pPr>
      <w:numPr>
        <w:numId w:val="24"/>
      </w:numPr>
      <w:tabs>
        <w:tab w:val="clear" w:pos="900"/>
        <w:tab w:val="left" w:pos="630"/>
      </w:tabs>
      <w:jc w:val="both"/>
    </w:pPr>
    <w:rPr>
      <w:rFonts w:ascii="宋体" w:eastAsia="宋体" w:hAnsi="Times New Roman" w:cs="Times New Roman"/>
      <w:sz w:val="18"/>
      <w:szCs w:val="20"/>
      <w:lang w:eastAsia="zh-CN"/>
    </w:rPr>
  </w:style>
  <w:style w:type="paragraph" w:customStyle="1" w:styleId="abbreviations">
    <w:name w:val="abbreviations"/>
    <w:basedOn w:val="af9"/>
    <w:rsid w:val="00CE6F52"/>
    <w:pPr>
      <w:tabs>
        <w:tab w:val="left" w:pos="1008"/>
      </w:tabs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BodyText21">
    <w:name w:val="Body Text 21"/>
    <w:basedOn w:val="af9"/>
    <w:rsid w:val="00CE6F52"/>
    <w:pPr>
      <w:widowControl w:val="0"/>
      <w:adjustRightInd w:val="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TableText0">
    <w:name w:val="Table_Text"/>
    <w:basedOn w:val="af9"/>
    <w:rsid w:val="00CE6F52"/>
    <w:pPr>
      <w:keepLines/>
      <w:widowControl w:val="0"/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00" w:after="100" w:line="190" w:lineRule="exact"/>
      <w:textAlignment w:val="bottom"/>
    </w:pPr>
    <w:rPr>
      <w:rFonts w:ascii="Times New Roman" w:hAnsi="Times New Roman" w:cs="Times New Roman"/>
      <w:sz w:val="18"/>
      <w:szCs w:val="20"/>
    </w:rPr>
  </w:style>
  <w:style w:type="paragraph" w:customStyle="1" w:styleId="1f1">
    <w:name w:val="牛样式1"/>
    <w:basedOn w:val="af9"/>
    <w:rsid w:val="00CE6F52"/>
    <w:pPr>
      <w:widowControl w:val="0"/>
      <w:adjustRightInd w:val="0"/>
      <w:spacing w:line="315" w:lineRule="atLeast"/>
      <w:textAlignment w:val="baseline"/>
    </w:pPr>
    <w:rPr>
      <w:rFonts w:ascii="Arial" w:eastAsia="黑体" w:hAnsi="Times New Roman" w:cs="Times New Roman"/>
      <w:sz w:val="21"/>
      <w:szCs w:val="20"/>
    </w:rPr>
  </w:style>
  <w:style w:type="paragraph" w:customStyle="1" w:styleId="affffffff9">
    <w:name w:val="论文正文"/>
    <w:basedOn w:val="af9"/>
    <w:rsid w:val="00CE6F52"/>
    <w:pPr>
      <w:widowControl w:val="0"/>
      <w:spacing w:afterLines="100" w:line="0" w:lineRule="atLeast"/>
      <w:ind w:firstLineChars="200" w:firstLine="480"/>
      <w:jc w:val="both"/>
    </w:pPr>
    <w:rPr>
      <w:rFonts w:cs="Times New Roman"/>
      <w:kern w:val="2"/>
    </w:rPr>
  </w:style>
  <w:style w:type="paragraph" w:customStyle="1" w:styleId="074">
    <w:name w:val="样式 首行缩进:  0.74 厘米"/>
    <w:basedOn w:val="af9"/>
    <w:semiHidden/>
    <w:rsid w:val="00CE6F52"/>
    <w:pPr>
      <w:widowControl w:val="0"/>
      <w:adjustRightInd w:val="0"/>
      <w:spacing w:before="120" w:after="120" w:line="360" w:lineRule="atLeast"/>
      <w:ind w:leftChars="200" w:left="420" w:firstLine="42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width2">
    <w:name w:val="width2"/>
    <w:basedOn w:val="af9"/>
    <w:rsid w:val="00CE6F52"/>
    <w:pPr>
      <w:spacing w:before="100" w:beforeAutospacing="1" w:after="100" w:afterAutospacing="1" w:line="276" w:lineRule="atLeast"/>
    </w:pPr>
    <w:rPr>
      <w:sz w:val="14"/>
      <w:szCs w:val="14"/>
    </w:rPr>
  </w:style>
  <w:style w:type="paragraph" w:customStyle="1" w:styleId="0505">
    <w:name w:val="样式 章标题 + 段前: 0.5 行 段后: 0.5 行"/>
    <w:basedOn w:val="Char"/>
    <w:rsid w:val="00CE6F52"/>
    <w:pPr>
      <w:numPr>
        <w:numId w:val="25"/>
      </w:numPr>
      <w:tabs>
        <w:tab w:val="clear" w:pos="840"/>
        <w:tab w:val="left" w:pos="360"/>
      </w:tabs>
      <w:spacing w:before="156" w:after="156"/>
      <w:ind w:left="360" w:hanging="360"/>
    </w:pPr>
    <w:rPr>
      <w:rFonts w:cs="宋体"/>
      <w:sz w:val="30"/>
      <w:szCs w:val="30"/>
    </w:rPr>
  </w:style>
  <w:style w:type="paragraph" w:customStyle="1" w:styleId="210">
    <w:name w:val="样式 首行缩进:  2 字符1"/>
    <w:basedOn w:val="af9"/>
    <w:rsid w:val="00CE6F52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hAnsi="Times New Roman" w:cs="Times New Roman"/>
      <w:sz w:val="21"/>
      <w:szCs w:val="20"/>
    </w:rPr>
  </w:style>
  <w:style w:type="character" w:customStyle="1" w:styleId="line1">
    <w:name w:val="line1"/>
    <w:basedOn w:val="afa"/>
    <w:rsid w:val="00CE6F52"/>
  </w:style>
  <w:style w:type="paragraph" w:customStyle="1" w:styleId="2f9">
    <w:name w:val="样式 首行缩进:  2 字符"/>
    <w:basedOn w:val="af9"/>
    <w:rsid w:val="00CE6F52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hAnsi="Times New Roman" w:cs="Times New Roman"/>
      <w:sz w:val="21"/>
      <w:szCs w:val="20"/>
    </w:rPr>
  </w:style>
  <w:style w:type="paragraph" w:customStyle="1" w:styleId="affffffffa">
    <w:name w:val="文档正文"/>
    <w:basedOn w:val="af9"/>
    <w:rsid w:val="00CE6F52"/>
    <w:pPr>
      <w:widowControl w:val="0"/>
      <w:adjustRightInd w:val="0"/>
      <w:spacing w:line="480" w:lineRule="atLeast"/>
      <w:ind w:firstLine="567"/>
      <w:jc w:val="both"/>
      <w:textAlignment w:val="baseline"/>
    </w:pPr>
    <w:rPr>
      <w:rFonts w:ascii="长城仿宋" w:hAnsi="Times New Roman" w:cs="Times New Roman"/>
      <w:szCs w:val="20"/>
    </w:rPr>
  </w:style>
  <w:style w:type="paragraph" w:customStyle="1" w:styleId="affffffffb">
    <w:name w:val="章标题"/>
    <w:next w:val="affffff9"/>
    <w:rsid w:val="00CE6F52"/>
    <w:pPr>
      <w:widowControl/>
      <w:autoSpaceDE/>
      <w:autoSpaceDN/>
      <w:spacing w:beforeLines="50" w:afterLines="50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ffffffffc">
    <w:name w:val="一级条标题"/>
    <w:basedOn w:val="affffffffb"/>
    <w:next w:val="affffff9"/>
    <w:rsid w:val="00CE6F52"/>
    <w:pPr>
      <w:spacing w:beforeLines="0" w:afterLines="0"/>
      <w:outlineLvl w:val="2"/>
    </w:pPr>
  </w:style>
  <w:style w:type="paragraph" w:customStyle="1" w:styleId="BodyText22">
    <w:name w:val="Body Text 22"/>
    <w:basedOn w:val="af9"/>
    <w:rsid w:val="00CE6F52"/>
    <w:pPr>
      <w:widowControl w:val="0"/>
      <w:adjustRightInd w:val="0"/>
      <w:jc w:val="both"/>
      <w:textAlignment w:val="baseline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affffffffd">
    <w:name w:val="表格"/>
    <w:basedOn w:val="af9"/>
    <w:rsid w:val="00CE6F52"/>
    <w:pPr>
      <w:widowControl w:val="0"/>
      <w:adjustRightInd w:val="0"/>
      <w:spacing w:line="312" w:lineRule="atLeast"/>
      <w:jc w:val="center"/>
      <w:textAlignment w:val="baseline"/>
    </w:pPr>
    <w:rPr>
      <w:rFonts w:ascii="Times New Roman" w:hAnsi="Times New Roman" w:cs="Times New Roman"/>
      <w:sz w:val="21"/>
      <w:szCs w:val="20"/>
    </w:rPr>
  </w:style>
  <w:style w:type="paragraph" w:customStyle="1" w:styleId="Fig">
    <w:name w:val="Fig"/>
    <w:basedOn w:val="af9"/>
    <w:next w:val="af9"/>
    <w:rsid w:val="00CE6F52"/>
    <w:pPr>
      <w:widowControl w:val="0"/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jc w:val="center"/>
      <w:textAlignment w:val="baseline"/>
    </w:pPr>
    <w:rPr>
      <w:rFonts w:ascii="Times New Roman" w:hAnsi="Times New Roman" w:cs="Times New Roman"/>
      <w:sz w:val="20"/>
      <w:szCs w:val="20"/>
    </w:rPr>
  </w:style>
  <w:style w:type="paragraph" w:customStyle="1" w:styleId="CharCharCharChar1">
    <w:name w:val="Char Char Char Char1"/>
    <w:basedOn w:val="af9"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">
    <w:name w:val="Char Char Char Char Char Char"/>
    <w:basedOn w:val="af9"/>
    <w:rsid w:val="00CE6F52"/>
    <w:pPr>
      <w:widowControl w:val="0"/>
      <w:jc w:val="both"/>
    </w:pPr>
    <w:rPr>
      <w:rFonts w:ascii="Times New Roman" w:hAnsi="Times New Roman" w:cs="Arial"/>
      <w:kern w:val="2"/>
      <w:sz w:val="21"/>
      <w:szCs w:val="21"/>
    </w:rPr>
  </w:style>
  <w:style w:type="paragraph" w:customStyle="1" w:styleId="Char10">
    <w:name w:val="Char1"/>
    <w:basedOn w:val="af9"/>
    <w:rsid w:val="00CE6F52"/>
    <w:pPr>
      <w:widowControl w:val="0"/>
      <w:adjustRightInd w:val="0"/>
      <w:spacing w:line="360" w:lineRule="auto"/>
      <w:jc w:val="both"/>
    </w:pPr>
    <w:rPr>
      <w:rFonts w:ascii="Times New Roman" w:hAnsi="Times New Roman" w:cs="Times New Roman"/>
      <w:szCs w:val="20"/>
    </w:rPr>
  </w:style>
  <w:style w:type="paragraph" w:customStyle="1" w:styleId="ItemList">
    <w:name w:val="Item List"/>
    <w:link w:val="ItemListChar"/>
    <w:rsid w:val="00CE6F52"/>
    <w:pPr>
      <w:widowControl/>
      <w:numPr>
        <w:numId w:val="26"/>
      </w:numPr>
      <w:autoSpaceDE/>
      <w:autoSpaceDN/>
      <w:adjustRightInd w:val="0"/>
      <w:snapToGrid w:val="0"/>
      <w:spacing w:before="80" w:after="80" w:line="240" w:lineRule="atLeast"/>
    </w:pPr>
    <w:rPr>
      <w:rFonts w:ascii="Arial" w:eastAsia="宋体" w:hAnsi="Arial" w:cs="Times New Roman"/>
      <w:kern w:val="2"/>
      <w:sz w:val="21"/>
      <w:szCs w:val="21"/>
      <w:lang w:eastAsia="zh-CN"/>
    </w:rPr>
  </w:style>
  <w:style w:type="character" w:customStyle="1" w:styleId="ItemListChar">
    <w:name w:val="Item List Char"/>
    <w:link w:val="ItemList"/>
    <w:rsid w:val="00CE6F52"/>
    <w:rPr>
      <w:rFonts w:ascii="Arial" w:eastAsia="宋体" w:hAnsi="Arial" w:cs="Times New Roman"/>
      <w:kern w:val="2"/>
      <w:sz w:val="21"/>
      <w:szCs w:val="21"/>
      <w:lang w:eastAsia="zh-CN"/>
    </w:rPr>
  </w:style>
  <w:style w:type="paragraph" w:customStyle="1" w:styleId="BlockLabel">
    <w:name w:val="Block Label"/>
    <w:basedOn w:val="af9"/>
    <w:next w:val="af9"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FigureDescription">
    <w:name w:val="Figure Description"/>
    <w:next w:val="af9"/>
    <w:rsid w:val="00CE6F52"/>
    <w:pPr>
      <w:keepNext/>
      <w:widowControl/>
      <w:autoSpaceDE/>
      <w:autoSpaceDN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黑体" w:hAnsi="Times New Roman" w:cs="Arial"/>
      <w:spacing w:val="-4"/>
      <w:kern w:val="2"/>
      <w:sz w:val="21"/>
      <w:szCs w:val="21"/>
      <w:lang w:eastAsia="zh-CN"/>
    </w:rPr>
  </w:style>
  <w:style w:type="paragraph" w:customStyle="1" w:styleId="ItemStep">
    <w:name w:val="Item Step"/>
    <w:link w:val="ItemStepChar"/>
    <w:rsid w:val="00CE6F52"/>
    <w:pPr>
      <w:widowControl/>
      <w:tabs>
        <w:tab w:val="left" w:pos="2126"/>
      </w:tabs>
      <w:autoSpaceDE/>
      <w:autoSpaceDN/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sz w:val="21"/>
      <w:szCs w:val="21"/>
      <w:lang w:eastAsia="zh-CN"/>
    </w:rPr>
  </w:style>
  <w:style w:type="paragraph" w:customStyle="1" w:styleId="Step">
    <w:name w:val="Step"/>
    <w:basedOn w:val="af9"/>
    <w:rsid w:val="00CE6F52"/>
    <w:pPr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outlineLvl w:val="5"/>
    </w:pPr>
    <w:rPr>
      <w:rFonts w:ascii="Times New Roman" w:hAnsi="Times New Roman" w:cs="Arial"/>
      <w:snapToGrid w:val="0"/>
      <w:sz w:val="21"/>
      <w:szCs w:val="21"/>
    </w:rPr>
  </w:style>
  <w:style w:type="paragraph" w:customStyle="1" w:styleId="SubItemList">
    <w:name w:val="Sub Item List"/>
    <w:basedOn w:val="af9"/>
    <w:rsid w:val="00CE6F52"/>
    <w:pPr>
      <w:numPr>
        <w:numId w:val="27"/>
      </w:numPr>
      <w:topLinePunct/>
      <w:adjustRightInd w:val="0"/>
      <w:snapToGrid w:val="0"/>
      <w:spacing w:before="80" w:after="80" w:line="240" w:lineRule="atLeast"/>
    </w:pPr>
    <w:rPr>
      <w:rFonts w:ascii="Times New Roman" w:hAnsi="Times New Roman" w:cs="Arial"/>
      <w:kern w:val="2"/>
      <w:sz w:val="21"/>
      <w:szCs w:val="21"/>
    </w:rPr>
  </w:style>
  <w:style w:type="paragraph" w:customStyle="1" w:styleId="TableDescription">
    <w:name w:val="Table Description"/>
    <w:basedOn w:val="af9"/>
    <w:next w:val="af9"/>
    <w:qFormat/>
    <w:rsid w:val="00CE6F52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eastAsia="黑体" w:hAnsi="Times New Roman" w:cs="Arial"/>
      <w:spacing w:val="-4"/>
      <w:kern w:val="2"/>
      <w:sz w:val="21"/>
      <w:szCs w:val="21"/>
    </w:rPr>
  </w:style>
  <w:style w:type="character" w:customStyle="1" w:styleId="ItemStepChar">
    <w:name w:val="Item Step Char"/>
    <w:link w:val="ItemStep"/>
    <w:rsid w:val="00CE6F52"/>
    <w:rPr>
      <w:rFonts w:ascii="Times New Roman" w:eastAsia="宋体" w:hAnsi="Times New Roman" w:cs="Arial"/>
      <w:sz w:val="21"/>
      <w:szCs w:val="21"/>
      <w:lang w:eastAsia="zh-CN"/>
    </w:rPr>
  </w:style>
  <w:style w:type="paragraph" w:customStyle="1" w:styleId="affffffffe">
    <w:name w:val="封面版本号"/>
    <w:basedOn w:val="28"/>
    <w:rsid w:val="00CE6F52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0">
    <w:name w:val="QB前沿"/>
    <w:basedOn w:val="af9"/>
    <w:rsid w:val="00CE6F52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黑体" w:eastAsia="黑体" w:hAnsi="Times New Roman" w:cs="Times New Roman"/>
      <w:bCs/>
      <w:kern w:val="44"/>
      <w:sz w:val="32"/>
      <w:szCs w:val="21"/>
    </w:rPr>
  </w:style>
  <w:style w:type="paragraph" w:customStyle="1" w:styleId="afffffffff">
    <w:name w:val="封面中文名称"/>
    <w:basedOn w:val="afd"/>
    <w:rsid w:val="00CE6F52"/>
    <w:pPr>
      <w:widowControl w:val="0"/>
      <w:spacing w:after="120"/>
      <w:jc w:val="center"/>
    </w:pPr>
    <w:rPr>
      <w:rFonts w:ascii="黑体" w:eastAsia="黑体" w:hAnsi="Times New Roman" w:cs="Times New Roman"/>
      <w:b/>
      <w:spacing w:val="80"/>
      <w:kern w:val="2"/>
      <w:sz w:val="44"/>
      <w:szCs w:val="24"/>
    </w:rPr>
  </w:style>
  <w:style w:type="paragraph" w:customStyle="1" w:styleId="QB4">
    <w:name w:val="QB目录前言"/>
    <w:basedOn w:val="af9"/>
    <w:rsid w:val="00CE6F52"/>
    <w:pPr>
      <w:autoSpaceDE w:val="0"/>
      <w:autoSpaceDN w:val="0"/>
      <w:ind w:firstLineChars="62" w:firstLine="198"/>
      <w:jc w:val="center"/>
    </w:pPr>
    <w:rPr>
      <w:rFonts w:ascii="黑体" w:eastAsia="黑体" w:hAnsi="Times New Roman" w:cs="Times New Roman"/>
      <w:sz w:val="32"/>
      <w:szCs w:val="32"/>
    </w:rPr>
  </w:style>
  <w:style w:type="paragraph" w:customStyle="1" w:styleId="100125">
    <w:name w:val="样式 标题 1 + 小三 左侧:  0 厘米 首行缩进:  0 厘米 行距: 多倍行距 1.25 字行"/>
    <w:basedOn w:val="1"/>
    <w:rsid w:val="00CE6F52"/>
    <w:pPr>
      <w:keepNext/>
      <w:keepLines/>
      <w:widowControl w:val="0"/>
      <w:tabs>
        <w:tab w:val="left" w:pos="425"/>
      </w:tabs>
      <w:spacing w:before="340" w:after="330" w:line="300" w:lineRule="auto"/>
      <w:ind w:left="0" w:firstLine="0"/>
      <w:jc w:val="both"/>
    </w:pPr>
    <w:rPr>
      <w:rFonts w:ascii="黑体" w:eastAsia="黑体" w:hAnsi="宋体" w:cs="宋体"/>
      <w:kern w:val="44"/>
      <w:sz w:val="28"/>
      <w:szCs w:val="20"/>
    </w:rPr>
  </w:style>
  <w:style w:type="paragraph" w:customStyle="1" w:styleId="2l2L2125">
    <w:name w:val="样式 标题 2l2L2 + 四号 行距: 多倍行距 1.25 字行"/>
    <w:basedOn w:val="21"/>
    <w:rsid w:val="00CE6F52"/>
    <w:pPr>
      <w:keepNext/>
      <w:keepLines/>
      <w:widowControl w:val="0"/>
      <w:tabs>
        <w:tab w:val="clear" w:pos="723"/>
        <w:tab w:val="left" w:pos="680"/>
      </w:tabs>
      <w:spacing w:before="260" w:after="260" w:line="300" w:lineRule="auto"/>
      <w:ind w:left="6327" w:hanging="6327"/>
      <w:jc w:val="both"/>
    </w:pPr>
    <w:rPr>
      <w:rFonts w:ascii="黑体" w:eastAsia="黑体" w:hAnsi="Arial" w:cs="宋体"/>
      <w:b w:val="0"/>
      <w:w w:val="100"/>
      <w:kern w:val="2"/>
      <w:sz w:val="24"/>
      <w:szCs w:val="20"/>
    </w:rPr>
  </w:style>
  <w:style w:type="paragraph" w:customStyle="1" w:styleId="2l2L2">
    <w:name w:val="样式 标题 2l2L2 + 黑体"/>
    <w:basedOn w:val="21"/>
    <w:link w:val="2l2L2Char"/>
    <w:rsid w:val="00CE6F52"/>
    <w:pPr>
      <w:keepNext/>
      <w:keepLines/>
      <w:widowControl w:val="0"/>
      <w:tabs>
        <w:tab w:val="clear" w:pos="723"/>
        <w:tab w:val="left" w:pos="680"/>
      </w:tabs>
      <w:spacing w:before="260" w:after="260"/>
      <w:ind w:left="6327" w:hanging="6327"/>
      <w:jc w:val="both"/>
    </w:pPr>
    <w:rPr>
      <w:rFonts w:ascii="黑体" w:eastAsia="黑体" w:hAnsi="黑体" w:cs="Times New Roman"/>
      <w:w w:val="100"/>
      <w:kern w:val="2"/>
      <w:sz w:val="24"/>
      <w:szCs w:val="24"/>
    </w:rPr>
  </w:style>
  <w:style w:type="character" w:customStyle="1" w:styleId="2l2L2Char">
    <w:name w:val="样式 标题 2l2L2 + 黑体 Char"/>
    <w:link w:val="2l2L2"/>
    <w:rsid w:val="00CE6F52"/>
    <w:rPr>
      <w:rFonts w:ascii="黑体" w:eastAsia="黑体" w:hAnsi="黑体" w:cs="Times New Roman"/>
      <w:b/>
      <w:bCs/>
      <w:kern w:val="2"/>
      <w:sz w:val="24"/>
      <w:szCs w:val="24"/>
      <w:lang w:eastAsia="zh-CN"/>
    </w:rPr>
  </w:style>
  <w:style w:type="paragraph" w:customStyle="1" w:styleId="44Charheading4Heading4H4h44heading4Char">
    <w:name w:val="样式 标题 4标题 4 Charheading 4Heading 4H4h44heading 4 Char标题 ..."/>
    <w:basedOn w:val="41"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Times New Roman" w:cs="Times New Roman"/>
      <w:b w:val="0"/>
      <w:color w:val="FF0000"/>
      <w:kern w:val="2"/>
      <w:szCs w:val="20"/>
    </w:rPr>
  </w:style>
  <w:style w:type="paragraph" w:customStyle="1" w:styleId="QB7">
    <w:name w:val="QB表内文字"/>
    <w:basedOn w:val="affffff9"/>
    <w:link w:val="QBChar"/>
    <w:qFormat/>
    <w:rsid w:val="00CE6F52"/>
    <w:pPr>
      <w:widowControl w:val="0"/>
      <w:ind w:firstLineChars="0" w:firstLine="0"/>
    </w:pPr>
  </w:style>
  <w:style w:type="paragraph" w:customStyle="1" w:styleId="afffffffff0">
    <w:name w:val="封面英文名称"/>
    <w:basedOn w:val="afd"/>
    <w:rsid w:val="00CE6F52"/>
    <w:pPr>
      <w:widowControl w:val="0"/>
      <w:spacing w:after="120"/>
      <w:jc w:val="center"/>
    </w:pPr>
    <w:rPr>
      <w:rFonts w:ascii="黑体" w:eastAsia="宋体" w:hAnsi="Times New Roman" w:cs="Times New Roman"/>
      <w:b/>
      <w:spacing w:val="60"/>
      <w:kern w:val="2"/>
      <w:sz w:val="28"/>
      <w:szCs w:val="24"/>
    </w:rPr>
  </w:style>
  <w:style w:type="paragraph" w:customStyle="1" w:styleId="CharCharCharCharChar">
    <w:name w:val="Char Char Char Char Char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afffffffff1">
    <w:name w:val="标准编号"/>
    <w:basedOn w:val="af9"/>
    <w:rsid w:val="00CE6F52"/>
    <w:pPr>
      <w:widowControl w:val="0"/>
      <w:jc w:val="center"/>
    </w:pPr>
    <w:rPr>
      <w:rFonts w:ascii="黑体" w:eastAsia="黑体" w:hAnsi="Times New Roman" w:cs="Times New Roman"/>
      <w:b/>
      <w:bCs/>
      <w:kern w:val="2"/>
      <w:sz w:val="30"/>
    </w:rPr>
  </w:style>
  <w:style w:type="paragraph" w:customStyle="1" w:styleId="3h3Charh3CharCharCharh3CharCharCharChar">
    <w:name w:val="样式 标题 3h3 Charh3 Char Char Charh3 Char Char Char Char + 五号 非..."/>
    <w:basedOn w:val="31"/>
    <w:link w:val="3h3Charh3CharCharCharh3CharCharCharCharChar"/>
    <w:qFormat/>
    <w:rsid w:val="00CE6F52"/>
    <w:pPr>
      <w:widowControl w:val="0"/>
      <w:numPr>
        <w:ilvl w:val="0"/>
        <w:numId w:val="0"/>
      </w:numPr>
      <w:tabs>
        <w:tab w:val="left" w:pos="425"/>
        <w:tab w:val="left" w:pos="680"/>
      </w:tabs>
      <w:spacing w:before="260" w:after="260" w:line="416" w:lineRule="auto"/>
      <w:ind w:left="180"/>
      <w:jc w:val="both"/>
    </w:pPr>
    <w:rPr>
      <w:rFonts w:ascii="Times New Roman" w:eastAsia="黑体" w:hAnsi="Times New Roman" w:cs="Times New Roman"/>
      <w:b w:val="0"/>
      <w:bCs w:val="0"/>
      <w:kern w:val="2"/>
      <w:sz w:val="21"/>
    </w:rPr>
  </w:style>
  <w:style w:type="character" w:customStyle="1" w:styleId="3h3Charh3CharCharCharh3CharCharCharCharChar">
    <w:name w:val="样式 标题 3h3 Charh3 Char Char Charh3 Char Char Char Char + 五号 非... Char"/>
    <w:link w:val="3h3Charh3CharCharCharh3CharCharCharChar"/>
    <w:rsid w:val="00CE6F52"/>
    <w:rPr>
      <w:rFonts w:ascii="Times New Roman" w:eastAsia="黑体" w:hAnsi="Times New Roman" w:cs="Times New Roman"/>
      <w:kern w:val="2"/>
      <w:sz w:val="21"/>
      <w:szCs w:val="32"/>
      <w:lang w:eastAsia="zh-CN"/>
    </w:rPr>
  </w:style>
  <w:style w:type="paragraph" w:customStyle="1" w:styleId="QB8">
    <w:name w:val="QB正文"/>
    <w:basedOn w:val="affffff9"/>
    <w:link w:val="QBChar0"/>
    <w:qFormat/>
    <w:rsid w:val="00CE6F52"/>
  </w:style>
  <w:style w:type="character" w:customStyle="1" w:styleId="QBChar0">
    <w:name w:val="QB正文 Char"/>
    <w:link w:val="QB8"/>
    <w:rsid w:val="00CE6F52"/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QB9">
    <w:name w:val="QB表"/>
    <w:basedOn w:val="QB8"/>
    <w:next w:val="QB8"/>
    <w:rsid w:val="00CE6F52"/>
    <w:pPr>
      <w:ind w:left="1276" w:firstLineChars="0" w:hanging="1276"/>
      <w:jc w:val="center"/>
    </w:pPr>
  </w:style>
  <w:style w:type="paragraph" w:customStyle="1" w:styleId="afffffffff2">
    <w:name w:val="封面抬头标题"/>
    <w:basedOn w:val="28"/>
    <w:rsid w:val="00CE6F52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QB20">
    <w:name w:val="样式 QB正文 + 首行缩进:  2 字符"/>
    <w:basedOn w:val="QB8"/>
    <w:rsid w:val="00CE6F52"/>
    <w:pPr>
      <w:ind w:firstLine="420"/>
    </w:pPr>
    <w:rPr>
      <w:rFonts w:cs="宋体"/>
    </w:rPr>
  </w:style>
  <w:style w:type="character" w:customStyle="1" w:styleId="14">
    <w:name w:val="正文缩进 字符1"/>
    <w:aliases w:val="表正文 字符1,正文非缩进 字符1,正文不缩进 字符1,Alt+X 字符1,mr正文缩进 字符1,四号 字符1,缩进 字符1,正文（首行缩进两字） Char Char Char Char 字符1,正文（首行缩进两字） Char Char 字符1,正文（首行缩进两字） Char Char Char Char Char Char Char 字符1,特点 字符1,段1 字符1,ALT+Z 字符1,水上软件 字符1,正文（首行缩进两字） 字符1,Indent 1 字符1,正文缩进1 字符1"/>
    <w:link w:val="afffb"/>
    <w:rsid w:val="00CE6F52"/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customStyle="1" w:styleId="QBChar">
    <w:name w:val="QB表内文字 Char"/>
    <w:link w:val="QB7"/>
    <w:rsid w:val="00CE6F52"/>
    <w:rPr>
      <w:rFonts w:ascii="宋体" w:eastAsia="宋体" w:hAnsi="Times New Roman" w:cs="Times New Roman"/>
      <w:sz w:val="21"/>
      <w:szCs w:val="20"/>
      <w:lang w:eastAsia="zh-CN"/>
    </w:rPr>
  </w:style>
  <w:style w:type="paragraph" w:customStyle="1" w:styleId="1f2">
    <w:name w:val="样式1"/>
    <w:basedOn w:val="41"/>
    <w:link w:val="1f3"/>
    <w:qFormat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Arial" w:cs="Times New Roman"/>
      <w:b w:val="0"/>
      <w:color w:val="FF0000"/>
      <w:kern w:val="2"/>
    </w:rPr>
  </w:style>
  <w:style w:type="character" w:customStyle="1" w:styleId="fontstyle01">
    <w:name w:val="fontstyle01"/>
    <w:rsid w:val="00CE6F52"/>
    <w:rPr>
      <w:rFonts w:ascii="Courier" w:hAnsi="Courier" w:hint="default"/>
      <w:color w:val="000000"/>
      <w:sz w:val="20"/>
      <w:szCs w:val="20"/>
    </w:rPr>
  </w:style>
  <w:style w:type="character" w:customStyle="1" w:styleId="410">
    <w:name w:val="标题 4 字符1"/>
    <w:aliases w:val="标题 4 Char 字符1,heading 4 字符1,H4 字符1,h4 字符1,4 字符1,heading 4 Char 字符1,标题 4 Char1 字符1,标题 4 Char Char 字符1,H4 Char 字符1,h4 Char 字符1,4 Char 字符1,--F4 字符1,标题 4 Char Char Char Char 字符1,标题 4 Char Char Char Char Char 字符1,h 字符"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1f3">
    <w:name w:val="样式1 字符"/>
    <w:basedOn w:val="410"/>
    <w:link w:val="1f2"/>
    <w:rsid w:val="00CE6F52"/>
    <w:rPr>
      <w:rFonts w:ascii="黑体" w:eastAsia="黑体" w:hAnsi="Arial" w:cs="Times New Roman"/>
      <w:bCs/>
      <w:color w:val="FF0000"/>
      <w:kern w:val="2"/>
      <w:sz w:val="21"/>
      <w:szCs w:val="28"/>
      <w:lang w:eastAsia="zh-CN"/>
    </w:rPr>
  </w:style>
  <w:style w:type="paragraph" w:customStyle="1" w:styleId="2fa">
    <w:name w:val="样式2"/>
    <w:basedOn w:val="41"/>
    <w:link w:val="2fb"/>
    <w:qFormat/>
    <w:rsid w:val="00CE6F52"/>
    <w:pPr>
      <w:widowControl w:val="0"/>
      <w:tabs>
        <w:tab w:val="left" w:pos="567"/>
      </w:tabs>
      <w:spacing w:before="280" w:after="290"/>
      <w:ind w:left="2344" w:hanging="2344"/>
      <w:jc w:val="both"/>
    </w:pPr>
    <w:rPr>
      <w:rFonts w:ascii="黑体" w:eastAsia="黑体" w:hAnsi="Arial" w:cs="Times New Roman"/>
      <w:b w:val="0"/>
      <w:color w:val="FF0000"/>
      <w:kern w:val="2"/>
    </w:rPr>
  </w:style>
  <w:style w:type="paragraph" w:customStyle="1" w:styleId="TableHeading">
    <w:name w:val="Table Heading"/>
    <w:basedOn w:val="af9"/>
    <w:qFormat/>
    <w:rsid w:val="00CE6F52"/>
    <w:pPr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  <w:snapToGrid w:val="0"/>
      <w:sz w:val="21"/>
      <w:szCs w:val="21"/>
    </w:rPr>
  </w:style>
  <w:style w:type="character" w:customStyle="1" w:styleId="2fb">
    <w:name w:val="样式2 字符"/>
    <w:basedOn w:val="410"/>
    <w:link w:val="2fa"/>
    <w:rsid w:val="00CE6F52"/>
    <w:rPr>
      <w:rFonts w:ascii="黑体" w:eastAsia="黑体" w:hAnsi="Arial" w:cs="Times New Roman"/>
      <w:bCs/>
      <w:color w:val="FF0000"/>
      <w:kern w:val="2"/>
      <w:sz w:val="21"/>
      <w:szCs w:val="28"/>
      <w:lang w:eastAsia="zh-CN"/>
    </w:rPr>
  </w:style>
  <w:style w:type="paragraph" w:customStyle="1" w:styleId="ItemListinTable">
    <w:name w:val="Item List in Table"/>
    <w:basedOn w:val="af9"/>
    <w:rsid w:val="00CE6F52"/>
    <w:pPr>
      <w:numPr>
        <w:numId w:val="28"/>
      </w:numPr>
      <w:tabs>
        <w:tab w:val="left" w:pos="284"/>
      </w:tabs>
      <w:topLinePunct/>
      <w:adjustRightInd w:val="0"/>
      <w:snapToGrid w:val="0"/>
      <w:spacing w:before="80" w:after="80" w:line="240" w:lineRule="atLeast"/>
    </w:pPr>
    <w:rPr>
      <w:rFonts w:ascii="Times New Roman" w:hAnsi="Times New Roman" w:cs="Arial" w:hint="eastAsia"/>
      <w:sz w:val="21"/>
      <w:szCs w:val="21"/>
    </w:rPr>
  </w:style>
  <w:style w:type="paragraph" w:customStyle="1" w:styleId="SubItemListinTable">
    <w:name w:val="Sub Item List in Table"/>
    <w:basedOn w:val="af9"/>
    <w:rsid w:val="00CE6F52"/>
    <w:pPr>
      <w:numPr>
        <w:ilvl w:val="2"/>
        <w:numId w:val="28"/>
      </w:numPr>
      <w:tabs>
        <w:tab w:val="clear" w:pos="568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SubItemStepinTable">
    <w:name w:val="Sub Item Step in Table"/>
    <w:rsid w:val="00CE6F52"/>
    <w:pPr>
      <w:widowControl/>
      <w:numPr>
        <w:ilvl w:val="1"/>
        <w:numId w:val="28"/>
      </w:numPr>
      <w:tabs>
        <w:tab w:val="clear" w:pos="284"/>
        <w:tab w:val="num" w:pos="1620"/>
      </w:tabs>
      <w:autoSpaceDE/>
      <w:autoSpaceDN/>
      <w:adjustRightInd w:val="0"/>
      <w:snapToGrid w:val="0"/>
      <w:spacing w:before="80" w:after="80" w:line="240" w:lineRule="atLeast"/>
      <w:ind w:left="1620" w:hanging="360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SubItemStepinTableList">
    <w:name w:val="Sub Item Step in Table List"/>
    <w:rsid w:val="00CE6F52"/>
    <w:pPr>
      <w:widowControl/>
      <w:numPr>
        <w:ilvl w:val="3"/>
        <w:numId w:val="28"/>
      </w:numPr>
      <w:tabs>
        <w:tab w:val="clear" w:pos="284"/>
        <w:tab w:val="num" w:pos="1620"/>
      </w:tabs>
      <w:autoSpaceDE/>
      <w:autoSpaceDN/>
      <w:adjustRightInd w:val="0"/>
      <w:snapToGrid w:val="0"/>
      <w:spacing w:before="80" w:after="80" w:line="240" w:lineRule="atLeast"/>
      <w:ind w:left="1620" w:hanging="360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SubItemListinTableStep">
    <w:name w:val="Sub Item List in Table Step"/>
    <w:basedOn w:val="af9"/>
    <w:rsid w:val="00CE6F52"/>
    <w:pPr>
      <w:numPr>
        <w:ilvl w:val="4"/>
        <w:numId w:val="28"/>
      </w:numPr>
      <w:tabs>
        <w:tab w:val="clear" w:pos="568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CAUTIONTextStep">
    <w:name w:val="CAUTION Text Step"/>
    <w:basedOn w:val="af9"/>
    <w:rsid w:val="00CE6F52"/>
    <w:pPr>
      <w:keepNext/>
      <w:keepLines/>
      <w:numPr>
        <w:ilvl w:val="5"/>
        <w:numId w:val="28"/>
      </w:numPr>
      <w:pBdr>
        <w:bottom w:val="single" w:sz="12" w:space="4" w:color="auto"/>
      </w:pBdr>
      <w:tabs>
        <w:tab w:val="clear" w:pos="1985"/>
        <w:tab w:val="num" w:pos="1620"/>
      </w:tabs>
      <w:topLinePunct/>
      <w:adjustRightInd w:val="0"/>
      <w:snapToGrid w:val="0"/>
      <w:spacing w:before="80" w:after="80" w:line="240" w:lineRule="atLeast"/>
      <w:ind w:left="1620" w:hanging="360"/>
    </w:pPr>
    <w:rPr>
      <w:rFonts w:ascii="Times New Roman" w:eastAsia="楷体_GB2312" w:hAnsi="Times New Roman" w:cs="Arial" w:hint="eastAsia"/>
      <w:iCs/>
      <w:kern w:val="2"/>
      <w:sz w:val="21"/>
      <w:szCs w:val="21"/>
    </w:rPr>
  </w:style>
  <w:style w:type="paragraph" w:customStyle="1" w:styleId="NotesTextStepinTable">
    <w:name w:val="Notes Text Step in Table"/>
    <w:rsid w:val="00CE6F52"/>
    <w:pPr>
      <w:widowControl/>
      <w:numPr>
        <w:ilvl w:val="7"/>
        <w:numId w:val="28"/>
      </w:numPr>
      <w:tabs>
        <w:tab w:val="clear" w:pos="454"/>
        <w:tab w:val="num" w:pos="1620"/>
      </w:tabs>
      <w:autoSpaceDE/>
      <w:autoSpaceDN/>
      <w:spacing w:before="40" w:after="80" w:line="200" w:lineRule="atLeast"/>
      <w:ind w:left="1620" w:hanging="360"/>
    </w:pPr>
    <w:rPr>
      <w:rFonts w:ascii="Times New Roman" w:eastAsia="楷体_GB2312" w:hAnsi="Times New Roman" w:cs="楷体_GB2312"/>
      <w:sz w:val="18"/>
      <w:szCs w:val="18"/>
      <w:lang w:eastAsia="zh-CN"/>
    </w:rPr>
  </w:style>
  <w:style w:type="paragraph" w:customStyle="1" w:styleId="NotesTextStep">
    <w:name w:val="Notes Text Step"/>
    <w:basedOn w:val="CAUTIONTextStep"/>
    <w:rsid w:val="00CE6F52"/>
    <w:pPr>
      <w:numPr>
        <w:ilvl w:val="6"/>
      </w:numPr>
      <w:pBdr>
        <w:bottom w:val="none" w:sz="0" w:space="0" w:color="auto"/>
      </w:pBdr>
      <w:tabs>
        <w:tab w:val="clear" w:pos="2359"/>
        <w:tab w:val="num" w:pos="1620"/>
      </w:tabs>
      <w:spacing w:before="40" w:line="200" w:lineRule="atLeast"/>
      <w:ind w:left="1620" w:hanging="360"/>
    </w:pPr>
    <w:rPr>
      <w:sz w:val="18"/>
      <w:szCs w:val="18"/>
    </w:rPr>
  </w:style>
  <w:style w:type="paragraph" w:customStyle="1" w:styleId="NormalInTitlePage">
    <w:name w:val="Normal In Title Page"/>
    <w:rsid w:val="00CE6F52"/>
    <w:pPr>
      <w:widowControl/>
      <w:autoSpaceDE/>
      <w:autoSpaceDN/>
    </w:pPr>
    <w:rPr>
      <w:rFonts w:ascii="Arial" w:eastAsia="宋体" w:hAnsi="Arial" w:cs="Arial"/>
      <w:kern w:val="2"/>
      <w:lang w:eastAsia="zh-CN"/>
    </w:rPr>
  </w:style>
  <w:style w:type="paragraph" w:customStyle="1" w:styleId="TableTextInTitlePage">
    <w:name w:val="Table Text In Title Page"/>
    <w:rsid w:val="00CE6F52"/>
    <w:pPr>
      <w:widowControl/>
      <w:spacing w:before="80" w:after="80"/>
    </w:pPr>
    <w:rPr>
      <w:rFonts w:ascii="Arial" w:eastAsia="宋体" w:hAnsi="Arial" w:cs="Arial"/>
      <w:snapToGrid w:val="0"/>
      <w:sz w:val="20"/>
      <w:szCs w:val="20"/>
      <w:lang w:val="zh-CN"/>
    </w:rPr>
  </w:style>
  <w:style w:type="paragraph" w:customStyle="1" w:styleId="Appendixheading1">
    <w:name w:val="Appendix heading 1"/>
    <w:basedOn w:val="1"/>
    <w:next w:val="Appendixheading2"/>
    <w:rsid w:val="00CE6F52"/>
    <w:pPr>
      <w:keepNext/>
      <w:keepLines/>
      <w:numPr>
        <w:numId w:val="29"/>
      </w:numPr>
      <w:pBdr>
        <w:bottom w:val="single" w:sz="12" w:space="1" w:color="auto"/>
      </w:pBdr>
      <w:tabs>
        <w:tab w:val="left" w:pos="425"/>
      </w:tabs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Book Antiqua" w:hint="eastAsia"/>
      <w:bCs w:val="0"/>
      <w:kern w:val="2"/>
      <w:sz w:val="44"/>
      <w:szCs w:val="28"/>
    </w:rPr>
  </w:style>
  <w:style w:type="paragraph" w:customStyle="1" w:styleId="Appendixheading2">
    <w:name w:val="Appendix heading 2"/>
    <w:basedOn w:val="21"/>
    <w:next w:val="Appendixheading3"/>
    <w:rsid w:val="00CE6F52"/>
    <w:pPr>
      <w:keepNext/>
      <w:keepLines/>
      <w:numPr>
        <w:numId w:val="29"/>
      </w:numPr>
      <w:tabs>
        <w:tab w:val="clear" w:pos="723"/>
        <w:tab w:val="left" w:pos="680"/>
      </w:tabs>
      <w:adjustRightInd w:val="0"/>
      <w:snapToGrid w:val="0"/>
      <w:spacing w:before="200" w:after="160" w:line="240" w:lineRule="atLeast"/>
    </w:pPr>
    <w:rPr>
      <w:rFonts w:ascii="Book Antiqua" w:eastAsia="黑体" w:hAnsi="Book Antiqua" w:cs="Times New Roman" w:hint="eastAsia"/>
      <w:b w:val="0"/>
      <w:w w:val="100"/>
      <w:sz w:val="36"/>
      <w:szCs w:val="36"/>
      <w:lang w:eastAsia="en-US"/>
    </w:rPr>
  </w:style>
  <w:style w:type="paragraph" w:customStyle="1" w:styleId="Appendixheading3">
    <w:name w:val="Appendix heading 3"/>
    <w:basedOn w:val="31"/>
    <w:next w:val="Appendixheading4"/>
    <w:rsid w:val="00CE6F52"/>
    <w:pPr>
      <w:numPr>
        <w:numId w:val="29"/>
      </w:numPr>
      <w:tabs>
        <w:tab w:val="left" w:pos="680"/>
      </w:tabs>
      <w:adjustRightInd w:val="0"/>
      <w:snapToGrid w:val="0"/>
      <w:spacing w:before="200" w:after="160" w:line="240" w:lineRule="atLeast"/>
    </w:pPr>
    <w:rPr>
      <w:rFonts w:ascii="Book Antiqua" w:eastAsia="黑体" w:hAnsi="Book Antiqua" w:cs="Times New Roman" w:hint="eastAsia"/>
      <w:b w:val="0"/>
      <w:bCs w:val="0"/>
      <w:sz w:val="32"/>
    </w:rPr>
  </w:style>
  <w:style w:type="paragraph" w:customStyle="1" w:styleId="Appendixheading4">
    <w:name w:val="Appendix heading 4"/>
    <w:basedOn w:val="41"/>
    <w:next w:val="Appendixheading5"/>
    <w:rsid w:val="00CE6F52"/>
    <w:pPr>
      <w:numPr>
        <w:numId w:val="29"/>
      </w:numPr>
      <w:tabs>
        <w:tab w:val="left" w:pos="567"/>
      </w:tabs>
      <w:adjustRightInd w:val="0"/>
      <w:snapToGrid w:val="0"/>
      <w:spacing w:before="160" w:after="160" w:line="240" w:lineRule="atLeast"/>
    </w:pPr>
    <w:rPr>
      <w:rFonts w:ascii="Book Antiqua" w:eastAsia="黑体" w:hAnsi="Book Antiqua" w:cs="Times New Roman" w:hint="eastAsia"/>
      <w:b w:val="0"/>
      <w:bCs w:val="0"/>
      <w:color w:val="FF0000"/>
      <w:sz w:val="28"/>
    </w:rPr>
  </w:style>
  <w:style w:type="paragraph" w:customStyle="1" w:styleId="Appendixheading5">
    <w:name w:val="Appendix heading 5"/>
    <w:basedOn w:val="51"/>
    <w:next w:val="af9"/>
    <w:rsid w:val="00CE6F52"/>
    <w:pPr>
      <w:numPr>
        <w:numId w:val="29"/>
      </w:numPr>
      <w:adjustRightInd w:val="0"/>
      <w:snapToGrid w:val="0"/>
      <w:spacing w:before="160" w:after="160" w:line="240" w:lineRule="atLeast"/>
    </w:pPr>
    <w:rPr>
      <w:rFonts w:ascii="Book Antiqua" w:eastAsia="黑体" w:hAnsi="Book Antiqua" w:cs="Times New Roman" w:hint="eastAsia"/>
      <w:b w:val="0"/>
      <w:bCs w:val="0"/>
      <w:sz w:val="24"/>
      <w:szCs w:val="24"/>
    </w:rPr>
  </w:style>
  <w:style w:type="paragraph" w:customStyle="1" w:styleId="BlockLabelWithSixNumber">
    <w:name w:val="Block Label With Six Number"/>
    <w:basedOn w:val="af9"/>
    <w:next w:val="af9"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黑体" w:hAnsi="Book Antiqua" w:cs="Book Antiqua" w:hint="eastAsia"/>
      <w:bCs/>
    </w:rPr>
  </w:style>
  <w:style w:type="paragraph" w:customStyle="1" w:styleId="BlockLabelInTitlePage">
    <w:name w:val="Block Label In Title Page"/>
    <w:next w:val="af9"/>
    <w:rsid w:val="00CE6F52"/>
    <w:pPr>
      <w:keepNext/>
      <w:keepLines/>
      <w:widowControl/>
      <w:autoSpaceDE/>
      <w:autoSpaceDN/>
      <w:spacing w:before="200" w:after="160"/>
    </w:pPr>
    <w:rPr>
      <w:rFonts w:ascii="Book Antiqua" w:eastAsia="黑体" w:hAnsi="Book Antiqua" w:cs="Book Antiqua"/>
      <w:bCs/>
      <w:sz w:val="26"/>
      <w:szCs w:val="26"/>
      <w:lang w:eastAsia="zh-CN"/>
    </w:rPr>
  </w:style>
  <w:style w:type="paragraph" w:customStyle="1" w:styleId="CopyrightDeclaration1">
    <w:name w:val="Copyright Declaration1"/>
    <w:rsid w:val="00CE6F52"/>
    <w:pPr>
      <w:widowControl/>
      <w:autoSpaceDE/>
      <w:autoSpaceDN/>
      <w:spacing w:before="80" w:after="80"/>
    </w:pPr>
    <w:rPr>
      <w:rFonts w:ascii="Arial" w:eastAsia="黑体" w:hAnsi="Arial" w:cs="Arial"/>
      <w:b/>
      <w:bCs/>
      <w:sz w:val="48"/>
      <w:szCs w:val="48"/>
      <w:lang w:eastAsia="zh-CN"/>
    </w:rPr>
  </w:style>
  <w:style w:type="paragraph" w:customStyle="1" w:styleId="Cover1">
    <w:name w:val="Cover 1"/>
    <w:basedOn w:val="af9"/>
    <w:rsid w:val="00CE6F52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hAnsi="Arial" w:cs="Arial" w:hint="eastAsia"/>
      <w:b/>
      <w:bCs/>
      <w:sz w:val="40"/>
      <w:szCs w:val="40"/>
    </w:rPr>
  </w:style>
  <w:style w:type="paragraph" w:customStyle="1" w:styleId="Cover2">
    <w:name w:val="Cover 2"/>
    <w:rsid w:val="00CE6F52"/>
    <w:pPr>
      <w:widowControl/>
      <w:autoSpaceDE/>
      <w:autoSpaceDN/>
      <w:adjustRightInd w:val="0"/>
      <w:snapToGrid w:val="0"/>
    </w:pPr>
    <w:rPr>
      <w:rFonts w:ascii="Arial" w:eastAsia="黑体" w:hAnsi="Arial" w:cs="Arial"/>
      <w:sz w:val="32"/>
      <w:szCs w:val="32"/>
    </w:rPr>
  </w:style>
  <w:style w:type="paragraph" w:customStyle="1" w:styleId="CoverText">
    <w:name w:val="Cover Text"/>
    <w:rsid w:val="00CE6F52"/>
    <w:pPr>
      <w:widowControl/>
      <w:autoSpaceDE/>
      <w:autoSpaceDN/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sz w:val="20"/>
      <w:szCs w:val="20"/>
      <w:lang w:eastAsia="zh-CN"/>
    </w:rPr>
  </w:style>
  <w:style w:type="paragraph" w:customStyle="1" w:styleId="Cover5">
    <w:name w:val="Cover 5"/>
    <w:basedOn w:val="af9"/>
    <w:rsid w:val="00CE6F52"/>
    <w:pPr>
      <w:widowControl w:val="0"/>
      <w:topLinePunct/>
      <w:adjustRightInd w:val="0"/>
      <w:snapToGrid w:val="0"/>
    </w:pPr>
    <w:rPr>
      <w:rFonts w:ascii="Arial" w:hAnsi="Times New Roman" w:cs="Arial" w:hint="eastAsia"/>
      <w:kern w:val="2"/>
      <w:sz w:val="18"/>
      <w:szCs w:val="18"/>
    </w:rPr>
  </w:style>
  <w:style w:type="paragraph" w:customStyle="1" w:styleId="Cover3">
    <w:name w:val="Cover 3"/>
    <w:rsid w:val="00CE6F52"/>
    <w:pPr>
      <w:widowControl/>
      <w:autoSpaceDE/>
      <w:autoSpaceDN/>
      <w:adjustRightInd w:val="0"/>
      <w:snapToGrid w:val="0"/>
    </w:pPr>
    <w:rPr>
      <w:rFonts w:ascii="Arial" w:eastAsia="黑体" w:hAnsi="Arial" w:cs="Arial"/>
      <w:sz w:val="32"/>
      <w:szCs w:val="32"/>
    </w:rPr>
  </w:style>
  <w:style w:type="paragraph" w:customStyle="1" w:styleId="Cover4">
    <w:name w:val="Cover 4"/>
    <w:basedOn w:val="af9"/>
    <w:rsid w:val="00CE6F52"/>
    <w:pPr>
      <w:widowControl w:val="0"/>
      <w:adjustRightInd w:val="0"/>
      <w:snapToGrid w:val="0"/>
      <w:spacing w:before="80" w:after="80" w:line="240" w:lineRule="atLeast"/>
    </w:pPr>
    <w:rPr>
      <w:rFonts w:ascii="Arial" w:eastAsia="黑体" w:hAnsi="Arial" w:cs="Arial" w:hint="eastAsia"/>
      <w:b/>
      <w:bCs/>
      <w:spacing w:val="-4"/>
      <w:kern w:val="2"/>
      <w:sz w:val="22"/>
      <w:szCs w:val="22"/>
    </w:rPr>
  </w:style>
  <w:style w:type="paragraph" w:customStyle="1" w:styleId="Figure">
    <w:name w:val="Figure"/>
    <w:basedOn w:val="af9"/>
    <w:next w:val="af9"/>
    <w:rsid w:val="00CE6F52"/>
    <w:pPr>
      <w:keepNext/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FigureText">
    <w:name w:val="Figure Text"/>
    <w:rsid w:val="00CE6F52"/>
    <w:pPr>
      <w:autoSpaceDE/>
      <w:autoSpaceDN/>
      <w:adjustRightInd w:val="0"/>
      <w:snapToGrid w:val="0"/>
      <w:spacing w:line="240" w:lineRule="atLeast"/>
    </w:pPr>
    <w:rPr>
      <w:rFonts w:ascii="Times New Roman" w:eastAsia="宋体" w:hAnsi="Times New Roman" w:cs="Arial"/>
      <w:sz w:val="18"/>
      <w:szCs w:val="18"/>
    </w:rPr>
  </w:style>
  <w:style w:type="paragraph" w:customStyle="1" w:styleId="HeadingLeft">
    <w:name w:val="Heading Left"/>
    <w:basedOn w:val="af9"/>
    <w:rsid w:val="00CE6F52"/>
    <w:pPr>
      <w:topLinePunct/>
      <w:adjustRightInd w:val="0"/>
      <w:snapToGrid w:val="0"/>
      <w:spacing w:line="240" w:lineRule="atLeast"/>
    </w:pPr>
    <w:rPr>
      <w:rFonts w:ascii="Times New Roman" w:hAnsi="Times New Roman" w:cs="Arial" w:hint="eastAsia"/>
      <w:kern w:val="2"/>
      <w:sz w:val="20"/>
      <w:szCs w:val="20"/>
    </w:rPr>
  </w:style>
  <w:style w:type="paragraph" w:customStyle="1" w:styleId="HeadingRight">
    <w:name w:val="Heading Right"/>
    <w:basedOn w:val="af9"/>
    <w:rsid w:val="00CE6F52"/>
    <w:pPr>
      <w:topLinePunct/>
      <w:adjustRightInd w:val="0"/>
      <w:snapToGrid w:val="0"/>
      <w:spacing w:line="240" w:lineRule="atLeast"/>
      <w:jc w:val="right"/>
    </w:pPr>
    <w:rPr>
      <w:rFonts w:ascii="Times New Roman" w:hAnsi="Times New Roman" w:cs="Arial" w:hint="eastAsia"/>
      <w:kern w:val="2"/>
      <w:sz w:val="20"/>
      <w:szCs w:val="20"/>
    </w:rPr>
  </w:style>
  <w:style w:type="paragraph" w:customStyle="1" w:styleId="Heading1NoNumber">
    <w:name w:val="Heading1 No Number"/>
    <w:basedOn w:val="1"/>
    <w:next w:val="af9"/>
    <w:rsid w:val="00CE6F52"/>
    <w:pPr>
      <w:keepNext/>
      <w:pageBreakBefore/>
      <w:numPr>
        <w:numId w:val="0"/>
      </w:numPr>
      <w:pBdr>
        <w:bottom w:val="single" w:sz="12" w:space="1" w:color="auto"/>
      </w:pBdr>
      <w:tabs>
        <w:tab w:val="left" w:pos="425"/>
      </w:tabs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Book Antiqua" w:hint="eastAsia"/>
      <w:kern w:val="2"/>
      <w:sz w:val="44"/>
      <w:szCs w:val="28"/>
    </w:rPr>
  </w:style>
  <w:style w:type="paragraph" w:customStyle="1" w:styleId="Heading2NoNumber">
    <w:name w:val="Heading2 No Number"/>
    <w:basedOn w:val="21"/>
    <w:next w:val="af9"/>
    <w:qFormat/>
    <w:rsid w:val="00CE6F52"/>
    <w:pPr>
      <w:keepNext/>
      <w:keepLines/>
      <w:numPr>
        <w:ilvl w:val="0"/>
        <w:numId w:val="0"/>
      </w:numPr>
      <w:tabs>
        <w:tab w:val="clear" w:pos="723"/>
        <w:tab w:val="left" w:pos="425"/>
        <w:tab w:val="left" w:pos="680"/>
      </w:tabs>
      <w:topLinePunct/>
      <w:adjustRightInd w:val="0"/>
      <w:snapToGrid w:val="0"/>
      <w:spacing w:before="600" w:after="160" w:line="240" w:lineRule="atLeast"/>
      <w:outlineLvl w:val="9"/>
    </w:pPr>
    <w:rPr>
      <w:rFonts w:ascii="Book Antiqua" w:eastAsia="黑体" w:hAnsi="Book Antiqua" w:cs="Book Antiqua" w:hint="eastAsia"/>
      <w:b w:val="0"/>
      <w:w w:val="100"/>
      <w:sz w:val="36"/>
      <w:szCs w:val="36"/>
      <w:lang w:eastAsia="en-US"/>
    </w:rPr>
  </w:style>
  <w:style w:type="paragraph" w:customStyle="1" w:styleId="Heading2NoNumber4lite">
    <w:name w:val="Heading2 No Number 4 lite"/>
    <w:basedOn w:val="21"/>
    <w:next w:val="af9"/>
    <w:qFormat/>
    <w:rsid w:val="00CE6F52"/>
    <w:pPr>
      <w:keepNext/>
      <w:keepLines/>
      <w:numPr>
        <w:ilvl w:val="0"/>
        <w:numId w:val="0"/>
      </w:numPr>
      <w:tabs>
        <w:tab w:val="clear" w:pos="723"/>
        <w:tab w:val="left" w:pos="425"/>
        <w:tab w:val="left" w:pos="680"/>
      </w:tabs>
      <w:topLinePunct/>
      <w:adjustRightInd w:val="0"/>
      <w:snapToGrid w:val="0"/>
      <w:spacing w:before="600" w:after="160" w:line="240" w:lineRule="atLeast"/>
    </w:pPr>
    <w:rPr>
      <w:rFonts w:ascii="Book Antiqua" w:eastAsia="黑体" w:hAnsi="Book Antiqua" w:cs="Book Antiqua" w:hint="eastAsia"/>
      <w:b w:val="0"/>
      <w:w w:val="100"/>
      <w:sz w:val="36"/>
      <w:szCs w:val="36"/>
      <w:lang w:eastAsia="en-US"/>
    </w:rPr>
  </w:style>
  <w:style w:type="paragraph" w:customStyle="1" w:styleId="Heading3NoNumber">
    <w:name w:val="Heading3 No Number"/>
    <w:basedOn w:val="31"/>
    <w:next w:val="af9"/>
    <w:qFormat/>
    <w:rsid w:val="00CE6F52"/>
    <w:pPr>
      <w:numPr>
        <w:ilvl w:val="0"/>
        <w:numId w:val="0"/>
      </w:numPr>
      <w:tabs>
        <w:tab w:val="left" w:pos="425"/>
        <w:tab w:val="left" w:pos="680"/>
      </w:tabs>
      <w:topLinePunct/>
      <w:adjustRightInd w:val="0"/>
      <w:snapToGrid w:val="0"/>
      <w:spacing w:before="200" w:after="160" w:line="240" w:lineRule="atLeast"/>
    </w:pPr>
    <w:rPr>
      <w:rFonts w:ascii="Book Antiqua" w:eastAsia="黑体" w:hAnsi="Book Antiqua" w:cs="Book Antiqua" w:hint="eastAsia"/>
      <w:b w:val="0"/>
      <w:bCs w:val="0"/>
      <w:sz w:val="32"/>
    </w:rPr>
  </w:style>
  <w:style w:type="paragraph" w:customStyle="1" w:styleId="Heading4NoNumber">
    <w:name w:val="Heading4 No Number"/>
    <w:basedOn w:val="af9"/>
    <w:semiHidden/>
    <w:qFormat/>
    <w:rsid w:val="00CE6F52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黑体" w:hAnsi="Times New Roman" w:cs="Arial" w:hint="eastAsia"/>
      <w:bCs/>
      <w:spacing w:val="-4"/>
      <w:kern w:val="2"/>
      <w:sz w:val="21"/>
      <w:szCs w:val="21"/>
    </w:rPr>
  </w:style>
  <w:style w:type="paragraph" w:customStyle="1" w:styleId="AboutThisChapter">
    <w:name w:val="About This Chapter"/>
    <w:basedOn w:val="Heading2NoNumber"/>
    <w:next w:val="af9"/>
    <w:qFormat/>
    <w:rsid w:val="00CE6F52"/>
    <w:pPr>
      <w:spacing w:after="560"/>
    </w:pPr>
  </w:style>
  <w:style w:type="paragraph" w:customStyle="1" w:styleId="ItemListText">
    <w:name w:val="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2"/>
      <w:sz w:val="21"/>
      <w:szCs w:val="21"/>
      <w:lang w:eastAsia="zh-CN"/>
    </w:rPr>
  </w:style>
  <w:style w:type="paragraph" w:customStyle="1" w:styleId="SubItemStep">
    <w:name w:val="Sub Item Step"/>
    <w:qFormat/>
    <w:rsid w:val="00CE6F52"/>
    <w:pPr>
      <w:widowControl/>
      <w:tabs>
        <w:tab w:val="left" w:pos="2551"/>
      </w:tabs>
      <w:autoSpaceDE/>
      <w:autoSpaceDN/>
      <w:adjustRightInd w:val="0"/>
      <w:snapToGrid w:val="0"/>
      <w:spacing w:before="80" w:after="80" w:line="240" w:lineRule="atLeast"/>
      <w:ind w:left="2551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ThirdLevelItemStep">
    <w:name w:val="Third Level Item Step"/>
    <w:qFormat/>
    <w:rsid w:val="00CE6F52"/>
    <w:pPr>
      <w:widowControl/>
      <w:tabs>
        <w:tab w:val="left" w:pos="2976"/>
      </w:tabs>
      <w:autoSpaceDE/>
      <w:autoSpaceDN/>
      <w:adjustRightInd w:val="0"/>
      <w:snapToGrid w:val="0"/>
      <w:spacing w:before="80" w:after="80" w:line="240" w:lineRule="atLeast"/>
      <w:ind w:left="2976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FourthLevelItemStep">
    <w:name w:val="Fourth Level Item Step"/>
    <w:qFormat/>
    <w:rsid w:val="00CE6F52"/>
    <w:pPr>
      <w:widowControl/>
      <w:tabs>
        <w:tab w:val="left" w:pos="3401"/>
      </w:tabs>
      <w:autoSpaceDE/>
      <w:autoSpaceDN/>
      <w:adjustRightInd w:val="0"/>
      <w:snapToGrid w:val="0"/>
      <w:spacing w:before="80" w:after="80" w:line="240" w:lineRule="atLeast"/>
      <w:ind w:left="3401" w:hanging="425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ManualTitle1">
    <w:name w:val="Manual Title1"/>
    <w:semiHidden/>
    <w:qFormat/>
    <w:rsid w:val="00CE6F52"/>
    <w:pPr>
      <w:widowControl/>
      <w:autoSpaceDE/>
      <w:autoSpaceDN/>
    </w:pPr>
    <w:rPr>
      <w:rFonts w:ascii="Arial" w:eastAsia="黑体" w:hAnsi="Arial" w:cs="Times New Roman"/>
      <w:sz w:val="30"/>
      <w:szCs w:val="20"/>
    </w:rPr>
  </w:style>
  <w:style w:type="paragraph" w:customStyle="1" w:styleId="CAUTIONHeading">
    <w:name w:val="CAUTION Heading"/>
    <w:basedOn w:val="af9"/>
    <w:qFormat/>
    <w:rsid w:val="00CE6F52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黑体" w:hAnsi="Book Antiqua" w:cs="Arial" w:hint="eastAsia"/>
      <w:bCs/>
      <w:kern w:val="2"/>
      <w:sz w:val="21"/>
      <w:szCs w:val="21"/>
    </w:rPr>
  </w:style>
  <w:style w:type="paragraph" w:customStyle="1" w:styleId="NotesHeadinginTable">
    <w:name w:val="Notes Heading in Table"/>
    <w:next w:val="NotesTextinTable"/>
    <w:qFormat/>
    <w:rsid w:val="00CE6F52"/>
    <w:pPr>
      <w:keepNext/>
      <w:widowControl/>
      <w:autoSpaceDE/>
      <w:autoSpaceDN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kern w:val="2"/>
      <w:sz w:val="18"/>
      <w:szCs w:val="18"/>
      <w:lang w:eastAsia="zh-CN"/>
    </w:rPr>
  </w:style>
  <w:style w:type="paragraph" w:customStyle="1" w:styleId="NotesTextinTable">
    <w:name w:val="Notes Text in Table"/>
    <w:rsid w:val="00CE6F52"/>
    <w:pPr>
      <w:autoSpaceDE/>
      <w:autoSpaceDN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kern w:val="2"/>
      <w:sz w:val="18"/>
      <w:szCs w:val="18"/>
      <w:lang w:eastAsia="zh-CN"/>
    </w:rPr>
  </w:style>
  <w:style w:type="paragraph" w:customStyle="1" w:styleId="CAUTIONText">
    <w:name w:val="CAUTION Text"/>
    <w:basedOn w:val="af9"/>
    <w:rsid w:val="00CE6F52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楷体_GB2312" w:hAnsi="Times New Roman" w:cs="Arial" w:hint="eastAsia"/>
      <w:iCs/>
      <w:kern w:val="2"/>
      <w:sz w:val="21"/>
      <w:szCs w:val="21"/>
    </w:rPr>
  </w:style>
  <w:style w:type="paragraph" w:customStyle="1" w:styleId="NotesTextTD">
    <w:name w:val="Notes Text TD"/>
    <w:qFormat/>
    <w:rsid w:val="00CE6F52"/>
    <w:pPr>
      <w:widowControl/>
      <w:autoSpaceDE/>
      <w:autoSpaceDN/>
      <w:snapToGrid w:val="0"/>
      <w:spacing w:line="240" w:lineRule="atLeast"/>
      <w:ind w:left="2075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">
    <w:name w:val="Notes Text List Text TD"/>
    <w:qFormat/>
    <w:rsid w:val="00CE6F52"/>
    <w:pPr>
      <w:widowControl/>
      <w:autoSpaceDE/>
      <w:autoSpaceDN/>
      <w:snapToGrid w:val="0"/>
      <w:spacing w:line="240" w:lineRule="atLeast"/>
      <w:ind w:left="2359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CAUTIONTextListTextTD">
    <w:name w:val="CAUTION Text List Text TD"/>
    <w:basedOn w:val="CAUTIONText"/>
    <w:qFormat/>
    <w:rsid w:val="00CE6F52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qFormat/>
    <w:rsid w:val="00CE6F52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qFormat/>
    <w:rsid w:val="00CE6F52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qFormat/>
    <w:rsid w:val="00CE6F52"/>
    <w:pPr>
      <w:keepNext/>
      <w:numPr>
        <w:numId w:val="30"/>
      </w:numPr>
    </w:pPr>
  </w:style>
  <w:style w:type="paragraph" w:customStyle="1" w:styleId="CAUTIONTextListText">
    <w:name w:val="CAUTION Text List Text"/>
    <w:basedOn w:val="CAUTIONText"/>
    <w:rsid w:val="00CE6F52"/>
    <w:pPr>
      <w:ind w:firstLineChars="135" w:firstLine="283"/>
    </w:pPr>
  </w:style>
  <w:style w:type="table" w:customStyle="1" w:styleId="Table">
    <w:name w:val="Table"/>
    <w:basedOn w:val="affffff2"/>
    <w:qFormat/>
    <w:rsid w:val="00CE6F52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fb"/>
    <w:qFormat/>
    <w:rsid w:val="00CE6F52"/>
    <w:pPr>
      <w:widowControl/>
      <w:autoSpaceDE/>
      <w:autoSpaceDN/>
    </w:pPr>
    <w:rPr>
      <w:rFonts w:ascii="Times New Roman" w:eastAsia="宋体" w:hAnsi="Times New Roman" w:cs="Times New Roman"/>
      <w:sz w:val="20"/>
      <w:szCs w:val="20"/>
      <w:lang w:eastAsia="zh-CN"/>
    </w:rPr>
    <w:tblPr/>
  </w:style>
  <w:style w:type="paragraph" w:customStyle="1" w:styleId="ThirdLevelItemList">
    <w:name w:val="Third Level Item List"/>
    <w:basedOn w:val="af9"/>
    <w:qFormat/>
    <w:rsid w:val="00CE6F52"/>
    <w:pPr>
      <w:tabs>
        <w:tab w:val="left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FourthLevelItemList">
    <w:name w:val="Fourth Level Item List"/>
    <w:basedOn w:val="af9"/>
    <w:qFormat/>
    <w:rsid w:val="00CE6F52"/>
    <w:pPr>
      <w:tabs>
        <w:tab w:val="left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hAnsi="Times New Roman" w:cs="Arial" w:hint="eastAsia"/>
      <w:kern w:val="2"/>
      <w:sz w:val="21"/>
      <w:szCs w:val="21"/>
    </w:rPr>
  </w:style>
  <w:style w:type="paragraph" w:customStyle="1" w:styleId="SubItemListText">
    <w:name w:val="Sub 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551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ThirdLevelItemListText">
    <w:name w:val="Third Level Item List Text"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2976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FourthLevelItemListText">
    <w:name w:val="Fourth Level Item List Text"/>
    <w:qFormat/>
    <w:rsid w:val="00CE6F52"/>
    <w:pPr>
      <w:widowControl/>
      <w:autoSpaceDE/>
      <w:autoSpaceDN/>
      <w:adjustRightInd w:val="0"/>
      <w:snapToGrid w:val="0"/>
      <w:spacing w:before="80" w:after="80" w:line="240" w:lineRule="atLeast"/>
      <w:ind w:left="3401"/>
    </w:pPr>
    <w:rPr>
      <w:rFonts w:ascii="Times New Roman" w:eastAsia="宋体" w:hAnsi="Times New Roman" w:cs="Arial" w:hint="eastAsia"/>
      <w:kern w:val="2"/>
      <w:sz w:val="21"/>
      <w:szCs w:val="21"/>
      <w:lang w:eastAsia="zh-CN"/>
    </w:rPr>
  </w:style>
  <w:style w:type="paragraph" w:customStyle="1" w:styleId="NotesTextListinTable">
    <w:name w:val="Notes Text List in Table"/>
    <w:qFormat/>
    <w:rsid w:val="00CE6F52"/>
    <w:pPr>
      <w:widowControl/>
      <w:numPr>
        <w:numId w:val="31"/>
      </w:numPr>
      <w:autoSpaceDE/>
      <w:autoSpaceDN/>
      <w:spacing w:before="40" w:after="80" w:line="200" w:lineRule="atLeast"/>
      <w:jc w:val="both"/>
    </w:pPr>
    <w:rPr>
      <w:rFonts w:ascii="Times New Roman" w:eastAsia="楷体_GB2312" w:hAnsi="Times New Roman" w:cs="楷体_GB2312"/>
      <w:sz w:val="18"/>
      <w:szCs w:val="18"/>
      <w:lang w:eastAsia="zh-CN"/>
    </w:rPr>
  </w:style>
  <w:style w:type="paragraph" w:customStyle="1" w:styleId="TerminalDisplay">
    <w:name w:val="Terminal Display"/>
    <w:qFormat/>
    <w:rsid w:val="00CE6F52"/>
    <w:pPr>
      <w:widowControl/>
      <w:shd w:val="clear" w:color="auto" w:fill="F2F2F2"/>
      <w:autoSpaceDE/>
      <w:autoSpaceDN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TerminalDisplayinTable">
    <w:name w:val="Terminal Display in Table"/>
    <w:qFormat/>
    <w:rsid w:val="00CE6F52"/>
    <w:pPr>
      <w:shd w:val="clear" w:color="auto" w:fill="F2F2F2"/>
      <w:autoSpaceDE/>
      <w:autoSpaceDN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inTable">
    <w:name w:val="Notes Text List Text in Table"/>
    <w:qFormat/>
    <w:rsid w:val="00CE6F52"/>
    <w:pPr>
      <w:autoSpaceDE/>
      <w:autoSpaceDN/>
      <w:adjustRightInd w:val="0"/>
      <w:snapToGrid w:val="0"/>
      <w:spacing w:before="40" w:after="80" w:line="240" w:lineRule="atLeast"/>
      <w:ind w:left="454"/>
    </w:pPr>
    <w:rPr>
      <w:rFonts w:ascii="Times New Roman" w:eastAsia="楷体_GB2312" w:hAnsi="Times New Roman" w:cs="Arial"/>
      <w:iCs/>
      <w:kern w:val="2"/>
      <w:sz w:val="18"/>
      <w:szCs w:val="18"/>
      <w:lang w:eastAsia="zh-CN"/>
    </w:rPr>
  </w:style>
  <w:style w:type="paragraph" w:customStyle="1" w:styleId="NotesTextTDinTable">
    <w:name w:val="Notes Text TD in Table"/>
    <w:rsid w:val="00CE6F52"/>
    <w:pPr>
      <w:autoSpaceDE/>
      <w:autoSpaceDN/>
      <w:adjustRightInd w:val="0"/>
      <w:snapToGrid w:val="0"/>
      <w:spacing w:before="80" w:after="80" w:line="240" w:lineRule="atLeast"/>
      <w:ind w:left="170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inTable">
    <w:name w:val="Notes Text List Text TD in Table"/>
    <w:rsid w:val="00CE6F52"/>
    <w:pPr>
      <w:autoSpaceDE/>
      <w:autoSpaceDN/>
      <w:adjustRightInd w:val="0"/>
      <w:snapToGrid w:val="0"/>
      <w:spacing w:before="80" w:after="80" w:line="240" w:lineRule="atLeast"/>
      <w:ind w:left="454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  <w:style w:type="paragraph" w:customStyle="1" w:styleId="FigureDescriptioninAppendix">
    <w:name w:val="Figure Description in Appendix"/>
    <w:basedOn w:val="Figure"/>
    <w:next w:val="Figure"/>
    <w:qFormat/>
    <w:rsid w:val="00CE6F52"/>
    <w:pPr>
      <w:numPr>
        <w:ilvl w:val="7"/>
        <w:numId w:val="29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qFormat/>
    <w:rsid w:val="00CE6F52"/>
    <w:pPr>
      <w:numPr>
        <w:numId w:val="32"/>
      </w:numPr>
    </w:pPr>
  </w:style>
  <w:style w:type="paragraph" w:customStyle="1" w:styleId="HeadingMiddle">
    <w:name w:val="Heading Middle"/>
    <w:qFormat/>
    <w:rsid w:val="00CE6F52"/>
    <w:pPr>
      <w:widowControl/>
      <w:autoSpaceDE/>
      <w:autoSpaceDN/>
      <w:adjustRightInd w:val="0"/>
      <w:snapToGrid w:val="0"/>
      <w:spacing w:line="240" w:lineRule="atLeast"/>
      <w:jc w:val="center"/>
    </w:pPr>
    <w:rPr>
      <w:rFonts w:ascii="Times New Roman" w:eastAsia="宋体" w:hAnsi="Times New Roman" w:cs="Times New Roman"/>
      <w:snapToGrid w:val="0"/>
      <w:sz w:val="20"/>
      <w:szCs w:val="20"/>
      <w:lang w:eastAsia="zh-CN"/>
    </w:rPr>
  </w:style>
  <w:style w:type="paragraph" w:customStyle="1" w:styleId="Contents">
    <w:name w:val="Contents"/>
    <w:basedOn w:val="Heading1NoNumber"/>
    <w:qFormat/>
    <w:rsid w:val="00CE6F52"/>
  </w:style>
  <w:style w:type="character" w:customStyle="1" w:styleId="2d">
    <w:name w:val="正文首行缩进 2 字符"/>
    <w:link w:val="2c"/>
    <w:qFormat/>
    <w:rsid w:val="00CE6F52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ItemStepinTable">
    <w:name w:val="Item Step in Table"/>
    <w:rsid w:val="00CE6F52"/>
    <w:pPr>
      <w:widowControl/>
      <w:numPr>
        <w:numId w:val="33"/>
      </w:numPr>
      <w:topLinePunct/>
      <w:autoSpaceDE/>
      <w:autoSpaceDN/>
      <w:spacing w:before="40" w:after="40" w:line="240" w:lineRule="atLeast"/>
    </w:pPr>
    <w:rPr>
      <w:rFonts w:ascii="Times New Roman" w:eastAsia="宋体" w:hAnsi="Times New Roman" w:cs="Arial" w:hint="eastAsia"/>
      <w:sz w:val="21"/>
      <w:szCs w:val="21"/>
      <w:lang w:eastAsia="zh-CN"/>
    </w:rPr>
  </w:style>
  <w:style w:type="paragraph" w:customStyle="1" w:styleId="TableNote">
    <w:name w:val="Table Note"/>
    <w:basedOn w:val="af9"/>
    <w:qFormat/>
    <w:rsid w:val="00CE6F52"/>
    <w:pPr>
      <w:topLinePunct/>
      <w:adjustRightInd w:val="0"/>
      <w:snapToGrid w:val="0"/>
      <w:spacing w:before="80" w:after="80" w:line="240" w:lineRule="atLeast"/>
      <w:ind w:left="1701"/>
    </w:pPr>
    <w:rPr>
      <w:rFonts w:ascii="Times New Roman" w:hAnsi="Times New Roman" w:cs="Arial" w:hint="eastAsia"/>
      <w:kern w:val="2"/>
      <w:sz w:val="18"/>
      <w:szCs w:val="18"/>
    </w:rPr>
  </w:style>
  <w:style w:type="paragraph" w:customStyle="1" w:styleId="End">
    <w:name w:val="End"/>
    <w:basedOn w:val="af9"/>
    <w:qFormat/>
    <w:rsid w:val="00CE6F52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hAnsi="Times New Roman" w:cs="Arial" w:hint="eastAsia"/>
      <w:b/>
      <w:kern w:val="2"/>
      <w:sz w:val="21"/>
      <w:szCs w:val="21"/>
    </w:rPr>
  </w:style>
  <w:style w:type="paragraph" w:customStyle="1" w:styleId="NotesHeading">
    <w:name w:val="Notes Heading"/>
    <w:basedOn w:val="CAUTIONHeading"/>
    <w:qFormat/>
    <w:rsid w:val="00CE6F52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rsid w:val="00CE6F52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CE6F52"/>
    <w:pPr>
      <w:keepNext w:val="0"/>
      <w:numPr>
        <w:numId w:val="3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f9"/>
    <w:rsid w:val="00CE6F52"/>
    <w:pPr>
      <w:widowControl w:val="0"/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 w:hint="eastAsia"/>
      <w:kern w:val="2"/>
      <w:sz w:val="18"/>
      <w:szCs w:val="21"/>
    </w:rPr>
  </w:style>
  <w:style w:type="paragraph" w:customStyle="1" w:styleId="CodeinTable">
    <w:name w:val="Code in Table"/>
    <w:basedOn w:val="af9"/>
    <w:qFormat/>
    <w:rsid w:val="00CE6F52"/>
    <w:pPr>
      <w:widowControl w:val="0"/>
      <w:shd w:val="clear" w:color="auto" w:fill="F2F2F2"/>
      <w:topLinePunct/>
      <w:adjustRightInd w:val="0"/>
      <w:snapToGrid w:val="0"/>
      <w:spacing w:before="80" w:after="80" w:line="240" w:lineRule="atLeast"/>
    </w:pPr>
    <w:rPr>
      <w:rFonts w:ascii="Courier New" w:hAnsi="Courier New" w:cs="Arial" w:hint="eastAsia"/>
      <w:snapToGrid w:val="0"/>
      <w:kern w:val="2"/>
      <w:sz w:val="18"/>
      <w:szCs w:val="21"/>
    </w:rPr>
  </w:style>
  <w:style w:type="paragraph" w:customStyle="1" w:styleId="Outline">
    <w:name w:val="Outline"/>
    <w:basedOn w:val="af9"/>
    <w:semiHidden/>
    <w:qFormat/>
    <w:rsid w:val="00CE6F52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cs="Arial" w:hint="eastAsia"/>
      <w:i/>
      <w:color w:val="0000FF"/>
      <w:kern w:val="2"/>
      <w:sz w:val="21"/>
      <w:szCs w:val="21"/>
    </w:rPr>
  </w:style>
  <w:style w:type="paragraph" w:customStyle="1" w:styleId="ItemlistTextTD">
    <w:name w:val="Item list Text TD"/>
    <w:basedOn w:val="TerminalDisplay"/>
    <w:qFormat/>
    <w:rsid w:val="00CE6F52"/>
    <w:pPr>
      <w:adjustRightInd w:val="0"/>
      <w:ind w:left="2126"/>
    </w:pPr>
  </w:style>
  <w:style w:type="paragraph" w:customStyle="1" w:styleId="SubItemListTextTD">
    <w:name w:val="Sub Item List Text TD"/>
    <w:basedOn w:val="TerminalDisplay"/>
    <w:qFormat/>
    <w:rsid w:val="00CE6F52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qFormat/>
    <w:rsid w:val="00CE6F52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qFormat/>
    <w:rsid w:val="00CE6F52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E6F52"/>
    <w:pPr>
      <w:numPr>
        <w:ilvl w:val="6"/>
        <w:numId w:val="29"/>
      </w:numPr>
      <w:tabs>
        <w:tab w:val="num" w:pos="360"/>
      </w:tabs>
      <w:jc w:val="left"/>
      <w:outlineLvl w:val="5"/>
    </w:pPr>
    <w:rPr>
      <w:rFonts w:hint="eastAsia"/>
    </w:rPr>
  </w:style>
  <w:style w:type="paragraph" w:customStyle="1" w:styleId="StepinAppendix">
    <w:name w:val="Step in Appendix"/>
    <w:basedOn w:val="Step"/>
    <w:qFormat/>
    <w:rsid w:val="00CE6F52"/>
    <w:pPr>
      <w:numPr>
        <w:ilvl w:val="5"/>
        <w:numId w:val="29"/>
      </w:numPr>
      <w:topLinePunct w:val="0"/>
      <w:outlineLvl w:val="4"/>
    </w:pPr>
    <w:rPr>
      <w:rFonts w:hint="eastAsia"/>
    </w:rPr>
  </w:style>
  <w:style w:type="paragraph" w:customStyle="1" w:styleId="TableDescriptioninAppendix">
    <w:name w:val="Table Description in Appendix"/>
    <w:basedOn w:val="TableDescription"/>
    <w:next w:val="af9"/>
    <w:qFormat/>
    <w:rsid w:val="00CE6F52"/>
    <w:pPr>
      <w:numPr>
        <w:ilvl w:val="8"/>
        <w:numId w:val="29"/>
      </w:numPr>
      <w:topLinePunct w:val="0"/>
      <w:outlineLvl w:val="9"/>
    </w:pPr>
    <w:rPr>
      <w:rFonts w:hint="eastAsia"/>
    </w:rPr>
  </w:style>
  <w:style w:type="paragraph" w:customStyle="1" w:styleId="TableDescriptioninPreface">
    <w:name w:val="Table Description in Preface"/>
    <w:basedOn w:val="TableDescription"/>
    <w:next w:val="af9"/>
    <w:qFormat/>
    <w:rsid w:val="00CE6F52"/>
    <w:pPr>
      <w:numPr>
        <w:numId w:val="35"/>
      </w:numPr>
      <w:topLinePunct w:val="0"/>
      <w:outlineLvl w:val="9"/>
    </w:pPr>
    <w:rPr>
      <w:rFonts w:eastAsia="宋体" w:hint="eastAsia"/>
    </w:rPr>
  </w:style>
  <w:style w:type="paragraph" w:customStyle="1" w:styleId="ItemListinTableText">
    <w:name w:val="Item List in Table Text"/>
    <w:basedOn w:val="TableText"/>
    <w:qFormat/>
    <w:rsid w:val="00CE6F52"/>
    <w:pPr>
      <w:widowControl w:val="0"/>
      <w:tabs>
        <w:tab w:val="clear" w:pos="0"/>
      </w:tabs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宋体" w:hAnsi="Times New Roman" w:cs="Arial" w:hint="eastAsia"/>
      <w:snapToGrid w:val="0"/>
    </w:rPr>
  </w:style>
  <w:style w:type="paragraph" w:customStyle="1" w:styleId="SubItemListinTableText">
    <w:name w:val="Sub Item List in Table Text"/>
    <w:basedOn w:val="TableText"/>
    <w:qFormat/>
    <w:rsid w:val="00CE6F52"/>
    <w:pPr>
      <w:widowControl w:val="0"/>
      <w:tabs>
        <w:tab w:val="clear" w:pos="0"/>
      </w:tabs>
      <w:topLinePunct/>
      <w:adjustRightInd w:val="0"/>
      <w:snapToGrid w:val="0"/>
      <w:spacing w:before="80" w:after="80" w:line="240" w:lineRule="atLeast"/>
      <w:ind w:left="568"/>
    </w:pPr>
    <w:rPr>
      <w:rFonts w:ascii="Times New Roman" w:eastAsia="宋体" w:hAnsi="Times New Roman" w:cs="Arial" w:hint="eastAsia"/>
      <w:snapToGrid w:val="0"/>
    </w:rPr>
  </w:style>
  <w:style w:type="character" w:customStyle="1" w:styleId="15">
    <w:name w:val="批注文字 字符1"/>
    <w:link w:val="affff"/>
    <w:qFormat/>
    <w:rsid w:val="00CE6F52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ss">
    <w:name w:val="ss"/>
    <w:basedOn w:val="af9"/>
    <w:rsid w:val="00CE6F52"/>
    <w:pPr>
      <w:widowControl w:val="0"/>
      <w:numPr>
        <w:numId w:val="36"/>
      </w:numPr>
      <w:spacing w:line="360" w:lineRule="auto"/>
      <w:jc w:val="both"/>
    </w:pPr>
    <w:rPr>
      <w:rFonts w:ascii="Times New Roman" w:eastAsia="黑体" w:hAnsi="Times New Roman" w:cs="Times New Roman"/>
      <w:kern w:val="2"/>
      <w:szCs w:val="20"/>
    </w:rPr>
  </w:style>
  <w:style w:type="paragraph" w:customStyle="1" w:styleId="font7">
    <w:name w:val="font7"/>
    <w:basedOn w:val="af9"/>
    <w:rsid w:val="00CE6F52"/>
    <w:pPr>
      <w:numPr>
        <w:ilvl w:val="1"/>
        <w:numId w:val="36"/>
      </w:num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QB1">
    <w:name w:val="QB标题1"/>
    <w:basedOn w:val="1"/>
    <w:qFormat/>
    <w:rsid w:val="00CE6F52"/>
    <w:pPr>
      <w:keepNext/>
      <w:keepLines/>
      <w:widowControl w:val="0"/>
      <w:numPr>
        <w:numId w:val="37"/>
      </w:numPr>
      <w:tabs>
        <w:tab w:val="left" w:pos="425"/>
      </w:tabs>
      <w:spacing w:before="340" w:after="330" w:line="578" w:lineRule="auto"/>
      <w:jc w:val="both"/>
    </w:pPr>
    <w:rPr>
      <w:rFonts w:ascii="黑体" w:eastAsia="黑体" w:hAnsi="Times New Roman" w:cs="Times New Roman"/>
      <w:b w:val="0"/>
      <w:kern w:val="44"/>
      <w:sz w:val="28"/>
      <w:szCs w:val="21"/>
    </w:rPr>
  </w:style>
  <w:style w:type="paragraph" w:customStyle="1" w:styleId="QB2">
    <w:name w:val="QB标题2"/>
    <w:basedOn w:val="QB1"/>
    <w:qFormat/>
    <w:rsid w:val="00CE6F52"/>
    <w:pPr>
      <w:numPr>
        <w:ilvl w:val="1"/>
      </w:numPr>
      <w:outlineLvl w:val="1"/>
    </w:pPr>
    <w:rPr>
      <w:rFonts w:hAnsi="黑体"/>
      <w:kern w:val="2"/>
    </w:rPr>
  </w:style>
  <w:style w:type="paragraph" w:customStyle="1" w:styleId="QB3">
    <w:name w:val="QB标题3"/>
    <w:basedOn w:val="QB2"/>
    <w:qFormat/>
    <w:rsid w:val="00CE6F52"/>
    <w:pPr>
      <w:numPr>
        <w:ilvl w:val="2"/>
      </w:numPr>
      <w:spacing w:line="415" w:lineRule="auto"/>
      <w:outlineLvl w:val="2"/>
    </w:pPr>
  </w:style>
  <w:style w:type="paragraph" w:customStyle="1" w:styleId="QB5">
    <w:name w:val="QB标题5"/>
    <w:basedOn w:val="51"/>
    <w:qFormat/>
    <w:rsid w:val="00CE6F52"/>
    <w:pPr>
      <w:widowControl w:val="0"/>
      <w:numPr>
        <w:numId w:val="37"/>
      </w:numPr>
      <w:autoSpaceDE w:val="0"/>
      <w:autoSpaceDN w:val="0"/>
      <w:adjustRightInd w:val="0"/>
      <w:spacing w:line="412" w:lineRule="auto"/>
      <w:jc w:val="both"/>
    </w:pPr>
    <w:rPr>
      <w:rFonts w:ascii="黑体" w:eastAsia="黑体" w:hAnsi="黑体" w:cs="Times New Roman"/>
      <w:b w:val="0"/>
      <w:sz w:val="21"/>
    </w:rPr>
  </w:style>
  <w:style w:type="paragraph" w:customStyle="1" w:styleId="QB6">
    <w:name w:val="QB标题6"/>
    <w:basedOn w:val="6"/>
    <w:qFormat/>
    <w:rsid w:val="00CE6F52"/>
    <w:pPr>
      <w:widowControl w:val="0"/>
      <w:numPr>
        <w:numId w:val="37"/>
      </w:numPr>
      <w:autoSpaceDE w:val="0"/>
      <w:autoSpaceDN w:val="0"/>
      <w:adjustRightInd w:val="0"/>
      <w:jc w:val="both"/>
      <w:textAlignment w:val="baseline"/>
    </w:pPr>
    <w:rPr>
      <w:rFonts w:ascii="黑体" w:eastAsia="黑体" w:hAnsi="黑体" w:cs="Times New Roman"/>
      <w:b w:val="0"/>
      <w:sz w:val="21"/>
    </w:rPr>
  </w:style>
  <w:style w:type="paragraph" w:customStyle="1" w:styleId="QB41">
    <w:name w:val="QB标题41"/>
    <w:basedOn w:val="QB2"/>
    <w:next w:val="af9"/>
    <w:qFormat/>
    <w:rsid w:val="00CE6F52"/>
    <w:pPr>
      <w:numPr>
        <w:ilvl w:val="3"/>
      </w:numPr>
      <w:spacing w:line="415" w:lineRule="auto"/>
      <w:ind w:rightChars="100" w:right="210"/>
      <w:outlineLvl w:val="3"/>
    </w:pPr>
  </w:style>
  <w:style w:type="character" w:customStyle="1" w:styleId="1f4">
    <w:name w:val="列表段落 字符1"/>
    <w:uiPriority w:val="34"/>
    <w:qFormat/>
    <w:rsid w:val="00CE6F52"/>
    <w:rPr>
      <w:sz w:val="24"/>
    </w:rPr>
  </w:style>
  <w:style w:type="character" w:customStyle="1" w:styleId="afffffffff3">
    <w:name w:val="正文缩进 字符"/>
    <w:aliases w:val="表正文 字符,正文非缩进 字符,正文不缩进 字符,Alt+X 字符,mr正文缩进 字符,四号 字符,缩进 字符,正文（首行缩进两字） Char Char Char Char 字符,正文（首行缩进两字） Char Char 字符,正文（首行缩进两字） Char Char Char Char Char Char Char 字符,特点 字符,段1 字符,ALT+Z 字符,水上软件 字符,正文（首行缩进两字） 字符,Indent 1 字符,正文缩进陈木华 字符,正文缩进1 字符,中文正文 字符"/>
    <w:qFormat/>
    <w:rsid w:val="00CE6F52"/>
    <w:rPr>
      <w:kern w:val="2"/>
      <w:sz w:val="21"/>
    </w:rPr>
  </w:style>
  <w:style w:type="paragraph" w:customStyle="1" w:styleId="BlockLabelWithSevenNumber">
    <w:name w:val="Block Label With Seven Number"/>
    <w:basedOn w:val="af9"/>
    <w:next w:val="af9"/>
    <w:qFormat/>
    <w:rsid w:val="00CE6F52"/>
    <w:pPr>
      <w:keepNext/>
      <w:keepLines/>
      <w:topLinePunct/>
      <w:adjustRightInd w:val="0"/>
      <w:snapToGrid w:val="0"/>
      <w:spacing w:before="300" w:after="80" w:line="240" w:lineRule="atLeast"/>
      <w:outlineLvl w:val="6"/>
    </w:pPr>
    <w:rPr>
      <w:rFonts w:ascii="Book Antiqua" w:eastAsia="黑体" w:hAnsi="Book Antiqua" w:cs="Book Antiqua" w:hint="eastAsia"/>
      <w:bCs/>
    </w:rPr>
  </w:style>
  <w:style w:type="character" w:customStyle="1" w:styleId="afffffd">
    <w:name w:val="正文首行缩进 字符"/>
    <w:link w:val="afffffc"/>
    <w:qFormat/>
    <w:rsid w:val="00CE6F52"/>
    <w:rPr>
      <w:rFonts w:ascii="宋体" w:eastAsia="宋体" w:hAnsi="Times New Roman" w:cs="Times New Roman"/>
      <w:kern w:val="2"/>
      <w:sz w:val="21"/>
      <w:szCs w:val="21"/>
      <w:lang w:eastAsia="zh-CN"/>
    </w:rPr>
  </w:style>
  <w:style w:type="character" w:customStyle="1" w:styleId="Heading2Char1">
    <w:name w:val="Heading 2 Char1"/>
    <w:aliases w:val="l2 Char1,L2 Char1"/>
    <w:semiHidden/>
    <w:rsid w:val="00CE6F52"/>
    <w:rPr>
      <w:rFonts w:ascii="Calibri Light" w:eastAsia="宋体" w:hAnsi="Calibri Light" w:cs="Times New Roman"/>
      <w:color w:val="2E74B5"/>
      <w:kern w:val="2"/>
      <w:sz w:val="26"/>
      <w:szCs w:val="26"/>
    </w:rPr>
  </w:style>
  <w:style w:type="character" w:customStyle="1" w:styleId="Heading3Char1">
    <w:name w:val="Heading 3 Char1"/>
    <w:aliases w:val="h3 Char Char1,h3 Char Char Char Char2,h3 Char Char Char Char Char1"/>
    <w:semiHidden/>
    <w:qFormat/>
    <w:rsid w:val="00CE6F52"/>
    <w:rPr>
      <w:rFonts w:ascii="Calibri Light" w:eastAsia="宋体" w:hAnsi="Calibri Light" w:cs="Times New Roman"/>
      <w:color w:val="1F4D78"/>
      <w:kern w:val="2"/>
      <w:sz w:val="24"/>
      <w:szCs w:val="24"/>
    </w:rPr>
  </w:style>
  <w:style w:type="character" w:customStyle="1" w:styleId="Heading4Char1">
    <w:name w:val="Heading 4 Char1"/>
    <w:aliases w:val="标题 4 Char Char2,heading 4 Char2,H4 Char2,h4 Char2,4 Char2,heading 4 Char Char1,标题 4 Char1 Char1,标题 4 Char Char Char1,H4 Char Char1,h4 Char Char1,4 Char Char1,--F4 Char1,标题 4 Char Char Char Char Char2,标题 4 Char Char Char Char Char Char2"/>
    <w:semiHidden/>
    <w:qFormat/>
    <w:rsid w:val="00CE6F52"/>
    <w:rPr>
      <w:rFonts w:ascii="Calibri Light" w:eastAsia="宋体" w:hAnsi="Calibri Light" w:cs="Times New Roman"/>
      <w:i/>
      <w:iCs/>
      <w:color w:val="2E74B5"/>
      <w:kern w:val="2"/>
      <w:sz w:val="21"/>
      <w:szCs w:val="24"/>
    </w:rPr>
  </w:style>
  <w:style w:type="paragraph" w:customStyle="1" w:styleId="CharCharCharChar11">
    <w:name w:val="Char Char Char Char11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1">
    <w:name w:val="Char Char Char Char Char Char1"/>
    <w:basedOn w:val="af9"/>
    <w:qFormat/>
    <w:rsid w:val="00CE6F52"/>
    <w:pPr>
      <w:widowControl w:val="0"/>
      <w:jc w:val="both"/>
    </w:pPr>
    <w:rPr>
      <w:rFonts w:ascii="Times New Roman" w:hAnsi="Times New Roman" w:cs="Arial"/>
      <w:kern w:val="2"/>
      <w:sz w:val="21"/>
      <w:szCs w:val="21"/>
    </w:rPr>
  </w:style>
  <w:style w:type="paragraph" w:customStyle="1" w:styleId="CharCharCharCharChar1">
    <w:name w:val="Char Char Char Char Char1"/>
    <w:basedOn w:val="af9"/>
    <w:qFormat/>
    <w:rsid w:val="00CE6F52"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1f5">
    <w:name w:val="修订1"/>
    <w:hidden/>
    <w:uiPriority w:val="99"/>
    <w:semiHidden/>
    <w:qFormat/>
    <w:rsid w:val="00CE6F52"/>
    <w:pPr>
      <w:widowControl/>
      <w:autoSpaceDE/>
      <w:autoSpaceDN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afffffffff4">
    <w:name w:val="表题"/>
    <w:basedOn w:val="af9"/>
    <w:qFormat/>
    <w:rsid w:val="00CE6F52"/>
    <w:pPr>
      <w:widowControl w:val="0"/>
      <w:autoSpaceDE w:val="0"/>
      <w:autoSpaceDN w:val="0"/>
      <w:adjustRightInd w:val="0"/>
      <w:spacing w:beforeLines="50" w:line="360" w:lineRule="auto"/>
      <w:jc w:val="center"/>
      <w:textAlignment w:val="baseline"/>
    </w:pPr>
    <w:rPr>
      <w:rFonts w:ascii="Times New Roman" w:eastAsia="黑体" w:hAnsi="Times New Roman" w:cs="Times New Roman"/>
      <w:spacing w:val="2"/>
      <w:sz w:val="21"/>
      <w:szCs w:val="21"/>
    </w:rPr>
  </w:style>
  <w:style w:type="paragraph" w:customStyle="1" w:styleId="afffffffff5">
    <w:name w:val="表格格式"/>
    <w:basedOn w:val="af9"/>
    <w:qFormat/>
    <w:rsid w:val="00CE6F52"/>
    <w:pPr>
      <w:widowControl w:val="0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autoSpaceDE w:val="0"/>
      <w:autoSpaceDN w:val="0"/>
      <w:adjustRightInd w:val="0"/>
      <w:spacing w:line="240" w:lineRule="exact"/>
      <w:jc w:val="both"/>
      <w:textAlignment w:val="baseline"/>
    </w:pPr>
    <w:rPr>
      <w:rFonts w:ascii="Times New Roman" w:hAnsi="Times New Roman" w:cs="Times New Roman"/>
      <w:spacing w:val="2"/>
      <w:sz w:val="18"/>
      <w:szCs w:val="21"/>
    </w:rPr>
  </w:style>
  <w:style w:type="character" w:customStyle="1" w:styleId="3Char">
    <w:name w:val="标题 3 Char"/>
    <w:aliases w:val="h3 Char Char,h3 Char Char Char Char1,h3 Char Char Char Char Char"/>
    <w:uiPriority w:val="9"/>
    <w:qFormat/>
    <w:rsid w:val="00CE6F52"/>
    <w:rPr>
      <w:rFonts w:ascii="黑体" w:eastAsia="黑体"/>
      <w:bCs/>
      <w:kern w:val="2"/>
      <w:sz w:val="21"/>
      <w:szCs w:val="21"/>
    </w:rPr>
  </w:style>
  <w:style w:type="character" w:customStyle="1" w:styleId="2Char">
    <w:name w:val="标题 2 Char"/>
    <w:aliases w:val="l2 Char,L2 Char"/>
    <w:qFormat/>
    <w:rsid w:val="00CE6F52"/>
    <w:rPr>
      <w:rFonts w:ascii="黑体" w:eastAsia="黑体" w:hAnsi="Arial"/>
      <w:bCs/>
      <w:kern w:val="2"/>
      <w:sz w:val="24"/>
      <w:szCs w:val="24"/>
    </w:rPr>
  </w:style>
  <w:style w:type="character" w:customStyle="1" w:styleId="Char11">
    <w:name w:val="正文缩进 Char1"/>
    <w:aliases w:val="表正文 Char,正文非缩进 Char,正文不缩进 Char,Alt+X Char,mr正文缩进 Char,四号 Char,缩进 Char,正文（首行缩进两字） Char Char Char Char Char,正文（首行缩进两字） Char Char Char,正文（首行缩进两字） Char Char Char Char Char Char Char Char,特点 Char,段1 Char,ALT+Z Char,水上软件 Char,正文（首行缩进两字） Char,首 Char"/>
    <w:qFormat/>
    <w:rsid w:val="00CE6F52"/>
    <w:rPr>
      <w:kern w:val="2"/>
      <w:sz w:val="21"/>
    </w:rPr>
  </w:style>
  <w:style w:type="character" w:customStyle="1" w:styleId="4Char2">
    <w:name w:val="标题 4 Char2"/>
    <w:aliases w:val="标题 4 Char Char1,heading 4 Char1,H4 Char1,h4 Char1,4 Char1,heading 4 Char Char,标题 4 Char1 Char,标题 4 Char Char Char,H4 Char Char,h4 Char Char,4 Char Char,--F4 Char,标题 4 Char Char Char Char Char1,标题 4 Char Char Char Char Char Char1,h Char"/>
    <w:qFormat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HTMLChar">
    <w:name w:val="HTML 预设格式 Char"/>
    <w:uiPriority w:val="99"/>
    <w:qFormat/>
    <w:rsid w:val="00CE6F52"/>
    <w:rPr>
      <w:rFonts w:ascii="Courier New" w:hAnsi="Courier New" w:cs="Courier New"/>
      <w:kern w:val="2"/>
    </w:rPr>
  </w:style>
  <w:style w:type="character" w:customStyle="1" w:styleId="Char4">
    <w:name w:val="宏文本 Char"/>
    <w:qFormat/>
    <w:rsid w:val="00CE6F52"/>
    <w:rPr>
      <w:rFonts w:ascii="Courier New" w:hAnsi="Courier New" w:cs="Courier New"/>
      <w:kern w:val="2"/>
      <w:sz w:val="24"/>
      <w:szCs w:val="24"/>
    </w:rPr>
  </w:style>
  <w:style w:type="character" w:customStyle="1" w:styleId="Char5">
    <w:name w:val="尾注文本 Char"/>
    <w:rsid w:val="00CE6F52"/>
    <w:rPr>
      <w:rFonts w:cs="Arial"/>
      <w:kern w:val="2"/>
      <w:sz w:val="21"/>
      <w:szCs w:val="21"/>
    </w:rPr>
  </w:style>
  <w:style w:type="character" w:customStyle="1" w:styleId="Char6">
    <w:name w:val="称呼 Char"/>
    <w:rsid w:val="00CE6F52"/>
    <w:rPr>
      <w:rFonts w:cs="Arial"/>
      <w:kern w:val="2"/>
      <w:sz w:val="21"/>
      <w:szCs w:val="21"/>
    </w:rPr>
  </w:style>
  <w:style w:type="character" w:customStyle="1" w:styleId="Char7">
    <w:name w:val="电子邮件签名 Char"/>
    <w:qFormat/>
    <w:rsid w:val="00CE6F52"/>
    <w:rPr>
      <w:rFonts w:cs="Arial"/>
      <w:kern w:val="2"/>
      <w:sz w:val="21"/>
      <w:szCs w:val="21"/>
    </w:rPr>
  </w:style>
  <w:style w:type="character" w:customStyle="1" w:styleId="Char8">
    <w:name w:val="副标题 Char"/>
    <w:qFormat/>
    <w:rsid w:val="00CE6F52"/>
    <w:rPr>
      <w:rFonts w:ascii="Arial" w:hAnsi="Arial" w:cs="Arial"/>
      <w:b/>
      <w:bCs/>
      <w:kern w:val="28"/>
      <w:sz w:val="32"/>
      <w:szCs w:val="32"/>
    </w:rPr>
  </w:style>
  <w:style w:type="character" w:customStyle="1" w:styleId="Char9">
    <w:name w:val="结束语 Char"/>
    <w:qFormat/>
    <w:rsid w:val="00CE6F52"/>
    <w:rPr>
      <w:rFonts w:cs="Arial"/>
      <w:kern w:val="2"/>
      <w:sz w:val="21"/>
      <w:szCs w:val="21"/>
    </w:rPr>
  </w:style>
  <w:style w:type="character" w:customStyle="1" w:styleId="Chara">
    <w:name w:val="签名 Char"/>
    <w:qFormat/>
    <w:rsid w:val="00CE6F52"/>
    <w:rPr>
      <w:rFonts w:cs="Arial"/>
      <w:kern w:val="2"/>
      <w:sz w:val="21"/>
      <w:szCs w:val="21"/>
    </w:rPr>
  </w:style>
  <w:style w:type="character" w:customStyle="1" w:styleId="Charb">
    <w:name w:val="信息标题 Char"/>
    <w:qFormat/>
    <w:rsid w:val="00CE6F52"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Charc">
    <w:name w:val="正文文本缩进 Char"/>
    <w:qFormat/>
    <w:rsid w:val="00CE6F52"/>
    <w:rPr>
      <w:kern w:val="2"/>
      <w:sz w:val="24"/>
      <w:szCs w:val="24"/>
    </w:rPr>
  </w:style>
  <w:style w:type="character" w:customStyle="1" w:styleId="2Char0">
    <w:name w:val="正文首行缩进 2 Char"/>
    <w:rsid w:val="00CE6F52"/>
    <w:rPr>
      <w:rFonts w:cs="Arial"/>
      <w:kern w:val="2"/>
      <w:sz w:val="21"/>
      <w:szCs w:val="21"/>
    </w:rPr>
  </w:style>
  <w:style w:type="character" w:customStyle="1" w:styleId="3Char0">
    <w:name w:val="正文文本 3 Char"/>
    <w:rsid w:val="00CE6F52"/>
    <w:rPr>
      <w:rFonts w:cs="Arial"/>
      <w:kern w:val="2"/>
      <w:sz w:val="16"/>
      <w:szCs w:val="16"/>
    </w:rPr>
  </w:style>
  <w:style w:type="character" w:customStyle="1" w:styleId="3Char1">
    <w:name w:val="正文文本缩进 3 Char"/>
    <w:qFormat/>
    <w:rsid w:val="00CE6F52"/>
    <w:rPr>
      <w:rFonts w:cs="Arial"/>
      <w:kern w:val="2"/>
      <w:sz w:val="16"/>
      <w:szCs w:val="16"/>
    </w:rPr>
  </w:style>
  <w:style w:type="character" w:customStyle="1" w:styleId="Chard">
    <w:name w:val="注释标题 Char"/>
    <w:qFormat/>
    <w:rsid w:val="00CE6F52"/>
    <w:rPr>
      <w:rFonts w:cs="Arial"/>
      <w:kern w:val="2"/>
      <w:sz w:val="21"/>
      <w:szCs w:val="21"/>
    </w:rPr>
  </w:style>
  <w:style w:type="character" w:customStyle="1" w:styleId="Chare">
    <w:name w:val="批注文字 Char"/>
    <w:qFormat/>
    <w:rsid w:val="00CE6F52"/>
    <w:rPr>
      <w:kern w:val="2"/>
      <w:sz w:val="21"/>
      <w:szCs w:val="24"/>
    </w:rPr>
  </w:style>
  <w:style w:type="character" w:customStyle="1" w:styleId="2Char1">
    <w:name w:val="正文文本缩进 2 Char"/>
    <w:qFormat/>
    <w:rsid w:val="00CE6F52"/>
    <w:rPr>
      <w:kern w:val="2"/>
      <w:sz w:val="21"/>
      <w:szCs w:val="24"/>
    </w:rPr>
  </w:style>
  <w:style w:type="character" w:customStyle="1" w:styleId="Charf">
    <w:name w:val="列出段落 Char"/>
    <w:uiPriority w:val="34"/>
    <w:qFormat/>
    <w:rsid w:val="00CE6F52"/>
    <w:rPr>
      <w:sz w:val="24"/>
    </w:rPr>
  </w:style>
  <w:style w:type="character" w:customStyle="1" w:styleId="Charf0">
    <w:name w:val="页眉 Char"/>
    <w:aliases w:val="header odd Char"/>
    <w:qFormat/>
    <w:rsid w:val="00CE6F52"/>
    <w:rPr>
      <w:kern w:val="2"/>
      <w:sz w:val="18"/>
      <w:szCs w:val="18"/>
    </w:rPr>
  </w:style>
  <w:style w:type="character" w:customStyle="1" w:styleId="Charf1">
    <w:name w:val="页脚 Char"/>
    <w:qFormat/>
    <w:rsid w:val="00CE6F52"/>
    <w:rPr>
      <w:kern w:val="2"/>
      <w:sz w:val="18"/>
      <w:szCs w:val="18"/>
    </w:rPr>
  </w:style>
  <w:style w:type="character" w:customStyle="1" w:styleId="1Char">
    <w:name w:val="标题 1 Char"/>
    <w:rsid w:val="00CE6F52"/>
    <w:rPr>
      <w:rFonts w:ascii="黑体" w:eastAsia="黑体" w:hAnsi="宋体"/>
      <w:bCs/>
      <w:kern w:val="44"/>
      <w:sz w:val="28"/>
      <w:szCs w:val="28"/>
    </w:rPr>
  </w:style>
  <w:style w:type="character" w:customStyle="1" w:styleId="5Char">
    <w:name w:val="标题 5 Char"/>
    <w:rsid w:val="00CE6F52"/>
    <w:rPr>
      <w:b/>
      <w:bCs/>
      <w:kern w:val="2"/>
      <w:sz w:val="28"/>
      <w:szCs w:val="28"/>
    </w:rPr>
  </w:style>
  <w:style w:type="character" w:customStyle="1" w:styleId="6Char">
    <w:name w:val="标题 6 Char"/>
    <w:rsid w:val="00CE6F52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rsid w:val="00CE6F52"/>
    <w:rPr>
      <w:b/>
      <w:bCs/>
      <w:kern w:val="2"/>
      <w:sz w:val="24"/>
      <w:szCs w:val="24"/>
    </w:rPr>
  </w:style>
  <w:style w:type="character" w:customStyle="1" w:styleId="8Char">
    <w:name w:val="标题 8 Char"/>
    <w:rsid w:val="00CE6F52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rsid w:val="00CE6F52"/>
    <w:rPr>
      <w:rFonts w:ascii="Arial" w:eastAsia="黑体" w:hAnsi="Arial"/>
      <w:kern w:val="2"/>
      <w:sz w:val="21"/>
      <w:szCs w:val="21"/>
    </w:rPr>
  </w:style>
  <w:style w:type="character" w:customStyle="1" w:styleId="Charf2">
    <w:name w:val="标题 Char"/>
    <w:rsid w:val="00CE6F52"/>
    <w:rPr>
      <w:rFonts w:ascii="Arial" w:hAnsi="Arial" w:cs="Arial"/>
      <w:b/>
      <w:bCs/>
      <w:kern w:val="2"/>
      <w:sz w:val="32"/>
      <w:szCs w:val="32"/>
    </w:rPr>
  </w:style>
  <w:style w:type="character" w:customStyle="1" w:styleId="Charf3">
    <w:name w:val="文档结构图 Char"/>
    <w:qFormat/>
    <w:rsid w:val="00CE6F52"/>
    <w:rPr>
      <w:kern w:val="2"/>
      <w:sz w:val="21"/>
      <w:szCs w:val="24"/>
      <w:shd w:val="clear" w:color="auto" w:fill="000080"/>
    </w:rPr>
  </w:style>
  <w:style w:type="character" w:customStyle="1" w:styleId="Charf4">
    <w:name w:val="脚注文本 Char"/>
    <w:semiHidden/>
    <w:rsid w:val="00CE6F52"/>
    <w:rPr>
      <w:kern w:val="2"/>
      <w:sz w:val="18"/>
      <w:szCs w:val="18"/>
    </w:rPr>
  </w:style>
  <w:style w:type="character" w:customStyle="1" w:styleId="Charf5">
    <w:name w:val="批注框文本 Char"/>
    <w:qFormat/>
    <w:rsid w:val="00CE6F52"/>
    <w:rPr>
      <w:kern w:val="2"/>
      <w:sz w:val="18"/>
      <w:szCs w:val="18"/>
    </w:rPr>
  </w:style>
  <w:style w:type="character" w:customStyle="1" w:styleId="Charf6">
    <w:name w:val="批注主题 Char"/>
    <w:qFormat/>
    <w:rsid w:val="00CE6F52"/>
    <w:rPr>
      <w:b/>
      <w:bCs/>
      <w:kern w:val="2"/>
      <w:sz w:val="21"/>
      <w:szCs w:val="24"/>
    </w:rPr>
  </w:style>
  <w:style w:type="character" w:customStyle="1" w:styleId="HTMLChar0">
    <w:name w:val="HTML 地址 Char"/>
    <w:rsid w:val="00CE6F52"/>
    <w:rPr>
      <w:i/>
      <w:iCs/>
      <w:kern w:val="2"/>
      <w:sz w:val="21"/>
      <w:szCs w:val="24"/>
    </w:rPr>
  </w:style>
  <w:style w:type="character" w:customStyle="1" w:styleId="Charf7">
    <w:name w:val="纯文本 Char"/>
    <w:rsid w:val="00CE6F52"/>
    <w:rPr>
      <w:rFonts w:ascii="宋体" w:hAnsi="Courier New" w:cs="Courier New"/>
      <w:kern w:val="2"/>
      <w:sz w:val="21"/>
      <w:szCs w:val="21"/>
    </w:rPr>
  </w:style>
  <w:style w:type="character" w:customStyle="1" w:styleId="Charf8">
    <w:name w:val="日期 Char"/>
    <w:rsid w:val="00CE6F52"/>
    <w:rPr>
      <w:sz w:val="24"/>
      <w:szCs w:val="24"/>
    </w:rPr>
  </w:style>
  <w:style w:type="character" w:customStyle="1" w:styleId="Charf9">
    <w:name w:val="正文文本 Char"/>
    <w:rsid w:val="00CE6F52"/>
    <w:rPr>
      <w:rFonts w:ascii="宋体"/>
      <w:sz w:val="21"/>
    </w:rPr>
  </w:style>
  <w:style w:type="character" w:customStyle="1" w:styleId="Charfa">
    <w:name w:val="正文首行缩进 Char"/>
    <w:rsid w:val="00CE6F52"/>
    <w:rPr>
      <w:rFonts w:ascii="宋体"/>
      <w:kern w:val="2"/>
      <w:sz w:val="21"/>
      <w:szCs w:val="21"/>
    </w:rPr>
  </w:style>
  <w:style w:type="character" w:customStyle="1" w:styleId="2Char2">
    <w:name w:val="正文文本 2 Char"/>
    <w:rsid w:val="00CE6F52"/>
    <w:rPr>
      <w:kern w:val="2"/>
      <w:sz w:val="21"/>
      <w:szCs w:val="24"/>
    </w:rPr>
  </w:style>
  <w:style w:type="character" w:customStyle="1" w:styleId="Char12">
    <w:name w:val="批注文字 Char1"/>
    <w:qFormat/>
    <w:rsid w:val="00CE6F52"/>
    <w:rPr>
      <w:kern w:val="2"/>
      <w:sz w:val="21"/>
      <w:szCs w:val="24"/>
    </w:rPr>
  </w:style>
  <w:style w:type="character" w:customStyle="1" w:styleId="1f6">
    <w:name w:val="页眉 字符1"/>
    <w:aliases w:val="header odd 字符1"/>
    <w:rsid w:val="00CE6F52"/>
    <w:rPr>
      <w:sz w:val="18"/>
      <w:szCs w:val="18"/>
    </w:rPr>
  </w:style>
  <w:style w:type="character" w:customStyle="1" w:styleId="1f7">
    <w:name w:val="页脚 字符1"/>
    <w:rsid w:val="00CE6F52"/>
    <w:rPr>
      <w:sz w:val="18"/>
      <w:szCs w:val="18"/>
    </w:rPr>
  </w:style>
  <w:style w:type="character" w:customStyle="1" w:styleId="Char20">
    <w:name w:val="批注文字 Char2"/>
    <w:qFormat/>
    <w:rsid w:val="00CE6F52"/>
    <w:rPr>
      <w:kern w:val="2"/>
      <w:sz w:val="21"/>
      <w:szCs w:val="24"/>
    </w:rPr>
  </w:style>
  <w:style w:type="paragraph" w:customStyle="1" w:styleId="Style467">
    <w:name w:val="_Style 467"/>
    <w:basedOn w:val="af9"/>
    <w:next w:val="aff0"/>
    <w:link w:val="Char13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</w:rPr>
  </w:style>
  <w:style w:type="character" w:customStyle="1" w:styleId="Char13">
    <w:name w:val="列出段落 Char1"/>
    <w:link w:val="Style467"/>
    <w:uiPriority w:val="34"/>
    <w:qFormat/>
    <w:rsid w:val="00CE6F52"/>
    <w:rPr>
      <w:rFonts w:ascii="Times New Roman" w:eastAsia="宋体" w:hAnsi="Times New Roman" w:cs="Times New Roman"/>
      <w:sz w:val="24"/>
      <w:szCs w:val="20"/>
      <w:lang w:eastAsia="zh-CN"/>
    </w:rPr>
  </w:style>
  <w:style w:type="paragraph" w:customStyle="1" w:styleId="Style470">
    <w:name w:val="_Style 470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paragraph" w:customStyle="1" w:styleId="Style471">
    <w:name w:val="_Style 471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character" w:customStyle="1" w:styleId="4Char3">
    <w:name w:val="标题 4 Char3"/>
    <w:aliases w:val="标题 4 Char Char3,heading 4 Char3,H4 Char3,h4 Char3,4 Char3,heading 4 Char Char2,标题 4 Char1 Char2,标题 4 Char Char Char2,H4 Char Char2,h4 Char Char2,4 Char Char2,--F4 Char2,标题 4 Char Char Char Char Char3,标题 4 Char Char Char Char Char Char3"/>
    <w:rsid w:val="00CE6F52"/>
    <w:rPr>
      <w:rFonts w:ascii="黑体" w:eastAsia="黑体" w:hAnsi="Arial"/>
      <w:bCs/>
      <w:color w:val="FF0000"/>
      <w:kern w:val="2"/>
      <w:sz w:val="21"/>
      <w:szCs w:val="28"/>
    </w:rPr>
  </w:style>
  <w:style w:type="character" w:customStyle="1" w:styleId="2Char10">
    <w:name w:val="标题 2 Char1"/>
    <w:aliases w:val="l2 Char2,L2 Char2"/>
    <w:rsid w:val="00CE6F52"/>
    <w:rPr>
      <w:rFonts w:ascii="黑体" w:eastAsia="黑体" w:hAnsi="Arial"/>
      <w:bCs/>
      <w:kern w:val="2"/>
      <w:sz w:val="24"/>
      <w:szCs w:val="24"/>
      <w:lang w:val="zh-CN" w:eastAsia="zh-CN"/>
    </w:rPr>
  </w:style>
  <w:style w:type="paragraph" w:customStyle="1" w:styleId="Style474">
    <w:name w:val="_Style 474"/>
    <w:basedOn w:val="af9"/>
    <w:next w:val="aff0"/>
    <w:uiPriority w:val="34"/>
    <w:qFormat/>
    <w:rsid w:val="00CE6F52"/>
    <w:pPr>
      <w:widowControl w:val="0"/>
      <w:autoSpaceDE w:val="0"/>
      <w:autoSpaceDN w:val="0"/>
      <w:adjustRightInd w:val="0"/>
      <w:ind w:firstLineChars="200" w:firstLine="420"/>
      <w:jc w:val="both"/>
      <w:textAlignment w:val="baseline"/>
    </w:pPr>
    <w:rPr>
      <w:rFonts w:ascii="Times New Roman" w:hAnsi="Times New Roman" w:cs="Times New Roman"/>
      <w:szCs w:val="20"/>
      <w:lang w:val="zh-CN"/>
    </w:rPr>
  </w:style>
  <w:style w:type="character" w:customStyle="1" w:styleId="Char14">
    <w:name w:val="称呼 Char1"/>
    <w:qFormat/>
    <w:rsid w:val="00CE6F52"/>
    <w:rPr>
      <w:rFonts w:cs="Arial"/>
      <w:kern w:val="2"/>
      <w:sz w:val="21"/>
      <w:szCs w:val="21"/>
    </w:rPr>
  </w:style>
  <w:style w:type="character" w:customStyle="1" w:styleId="3Char10">
    <w:name w:val="标题 3 Char1"/>
    <w:aliases w:val="h3 Char Char2,h3 Char Char Char Char3,h3 Char Char Char Char Char2"/>
    <w:rsid w:val="00CE6F52"/>
    <w:rPr>
      <w:rFonts w:ascii="黑体" w:eastAsia="黑体"/>
      <w:bCs/>
      <w:kern w:val="2"/>
      <w:sz w:val="21"/>
      <w:szCs w:val="21"/>
    </w:rPr>
  </w:style>
  <w:style w:type="character" w:customStyle="1" w:styleId="Char21">
    <w:name w:val="正文缩进 Char2"/>
    <w:aliases w:val="表正文 Char1,正文非缩进 Char1,正文不缩进 Char1,Alt+X Char1,mr正文缩进 Char1,四号 Char1,缩进 Char1,正文（首行缩进两字） Char Char Char Char Char1,正文（首行缩进两字） Char Char Char1,正文（首行缩进两字） Char Char Char Char Char Char Char Char1,特点 Char1,段1 Char1,ALT+Z Char1,水上软件 Char1,首 Char1"/>
    <w:rsid w:val="00CE6F52"/>
    <w:rPr>
      <w:kern w:val="2"/>
      <w:sz w:val="21"/>
    </w:rPr>
  </w:style>
  <w:style w:type="character" w:customStyle="1" w:styleId="HTMLChar1">
    <w:name w:val="HTML 预设格式 Char1"/>
    <w:rsid w:val="00CE6F52"/>
    <w:rPr>
      <w:rFonts w:ascii="Courier New" w:hAnsi="Courier New" w:cs="Courier New"/>
      <w:kern w:val="2"/>
    </w:rPr>
  </w:style>
  <w:style w:type="numbering" w:styleId="111111">
    <w:name w:val="Outline List 2"/>
    <w:basedOn w:val="afc"/>
    <w:rsid w:val="00CE6F52"/>
    <w:pPr>
      <w:numPr>
        <w:numId w:val="41"/>
      </w:numPr>
    </w:pPr>
  </w:style>
  <w:style w:type="numbering" w:styleId="1111110">
    <w:name w:val="Outline List 1"/>
    <w:basedOn w:val="afc"/>
    <w:rsid w:val="00CE6F52"/>
  </w:style>
  <w:style w:type="character" w:customStyle="1" w:styleId="Char15">
    <w:name w:val="宏文本 Char1"/>
    <w:qFormat/>
    <w:rsid w:val="00CE6F52"/>
    <w:rPr>
      <w:rFonts w:ascii="Courier New" w:hAnsi="Courier New"/>
      <w:kern w:val="2"/>
      <w:sz w:val="24"/>
      <w:szCs w:val="24"/>
      <w:lang w:bidi="ar-SA"/>
    </w:rPr>
  </w:style>
  <w:style w:type="character" w:customStyle="1" w:styleId="Char16">
    <w:name w:val="尾注文本 Char1"/>
    <w:qFormat/>
    <w:rsid w:val="00CE6F52"/>
    <w:rPr>
      <w:rFonts w:cs="Arial"/>
      <w:kern w:val="2"/>
      <w:sz w:val="21"/>
      <w:szCs w:val="21"/>
    </w:rPr>
  </w:style>
  <w:style w:type="character" w:customStyle="1" w:styleId="Char17">
    <w:name w:val="电子邮件签名 Char1"/>
    <w:qFormat/>
    <w:rsid w:val="00CE6F52"/>
    <w:rPr>
      <w:rFonts w:cs="Arial"/>
      <w:kern w:val="2"/>
      <w:sz w:val="21"/>
      <w:szCs w:val="21"/>
    </w:rPr>
  </w:style>
  <w:style w:type="character" w:customStyle="1" w:styleId="Char18">
    <w:name w:val="副标题 Char1"/>
    <w:rsid w:val="00CE6F52"/>
    <w:rPr>
      <w:rFonts w:ascii="Arial" w:hAnsi="Arial" w:cs="Arial"/>
      <w:b/>
      <w:bCs/>
      <w:kern w:val="28"/>
      <w:sz w:val="32"/>
      <w:szCs w:val="32"/>
    </w:rPr>
  </w:style>
  <w:style w:type="character" w:customStyle="1" w:styleId="Char19">
    <w:name w:val="结束语 Char1"/>
    <w:qFormat/>
    <w:rsid w:val="00CE6F52"/>
    <w:rPr>
      <w:rFonts w:cs="Arial"/>
      <w:kern w:val="2"/>
      <w:sz w:val="21"/>
      <w:szCs w:val="21"/>
    </w:rPr>
  </w:style>
  <w:style w:type="character" w:customStyle="1" w:styleId="Char1a">
    <w:name w:val="签名 Char1"/>
    <w:rsid w:val="00CE6F52"/>
    <w:rPr>
      <w:rFonts w:cs="Arial"/>
      <w:kern w:val="2"/>
      <w:sz w:val="21"/>
      <w:szCs w:val="21"/>
    </w:rPr>
  </w:style>
  <w:style w:type="numbering" w:styleId="a8">
    <w:name w:val="Outline List 3"/>
    <w:basedOn w:val="afc"/>
    <w:rsid w:val="00CE6F52"/>
    <w:pPr>
      <w:numPr>
        <w:numId w:val="40"/>
      </w:numPr>
    </w:pPr>
  </w:style>
  <w:style w:type="character" w:customStyle="1" w:styleId="Char1b">
    <w:name w:val="信息标题 Char1"/>
    <w:qFormat/>
    <w:rsid w:val="00CE6F52"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Char1c">
    <w:name w:val="正文文本缩进 Char1"/>
    <w:rsid w:val="00CE6F52"/>
    <w:rPr>
      <w:kern w:val="2"/>
      <w:sz w:val="24"/>
      <w:szCs w:val="24"/>
    </w:rPr>
  </w:style>
  <w:style w:type="character" w:customStyle="1" w:styleId="2Char11">
    <w:name w:val="正文首行缩进 2 Char1"/>
    <w:qFormat/>
    <w:rsid w:val="00CE6F52"/>
    <w:rPr>
      <w:rFonts w:cs="Arial"/>
      <w:kern w:val="2"/>
      <w:sz w:val="21"/>
      <w:szCs w:val="21"/>
    </w:rPr>
  </w:style>
  <w:style w:type="character" w:customStyle="1" w:styleId="3Char11">
    <w:name w:val="正文文本 3 Char1"/>
    <w:qFormat/>
    <w:rsid w:val="00CE6F52"/>
    <w:rPr>
      <w:rFonts w:cs="Arial"/>
      <w:kern w:val="2"/>
      <w:sz w:val="16"/>
      <w:szCs w:val="16"/>
    </w:rPr>
  </w:style>
  <w:style w:type="character" w:customStyle="1" w:styleId="3Char12">
    <w:name w:val="正文文本缩进 3 Char1"/>
    <w:qFormat/>
    <w:rsid w:val="00CE6F52"/>
    <w:rPr>
      <w:rFonts w:cs="Arial"/>
      <w:kern w:val="2"/>
      <w:sz w:val="16"/>
      <w:szCs w:val="16"/>
    </w:rPr>
  </w:style>
  <w:style w:type="character" w:customStyle="1" w:styleId="Char1d">
    <w:name w:val="注释标题 Char1"/>
    <w:rsid w:val="00CE6F52"/>
    <w:rPr>
      <w:rFonts w:cs="Arial"/>
      <w:kern w:val="2"/>
      <w:sz w:val="21"/>
      <w:szCs w:val="21"/>
    </w:rPr>
  </w:style>
  <w:style w:type="character" w:customStyle="1" w:styleId="2Char12">
    <w:name w:val="正文文本缩进 2 Char1"/>
    <w:qFormat/>
    <w:rsid w:val="00CE6F52"/>
    <w:rPr>
      <w:kern w:val="2"/>
      <w:sz w:val="21"/>
      <w:szCs w:val="24"/>
    </w:rPr>
  </w:style>
  <w:style w:type="character" w:customStyle="1" w:styleId="Char1e">
    <w:name w:val="页眉 Char1"/>
    <w:aliases w:val="header odd Char1"/>
    <w:qFormat/>
    <w:rsid w:val="00CE6F52"/>
    <w:rPr>
      <w:kern w:val="2"/>
      <w:sz w:val="18"/>
      <w:szCs w:val="18"/>
    </w:rPr>
  </w:style>
  <w:style w:type="character" w:customStyle="1" w:styleId="Char1f">
    <w:name w:val="页脚 Char1"/>
    <w:qFormat/>
    <w:rsid w:val="00CE6F52"/>
    <w:rPr>
      <w:kern w:val="2"/>
      <w:sz w:val="18"/>
      <w:szCs w:val="18"/>
    </w:rPr>
  </w:style>
  <w:style w:type="character" w:customStyle="1" w:styleId="1Char1">
    <w:name w:val="标题 1 Char1"/>
    <w:qFormat/>
    <w:rsid w:val="00CE6F52"/>
    <w:rPr>
      <w:rFonts w:ascii="黑体" w:eastAsia="黑体" w:hAnsi="宋体"/>
      <w:bCs/>
      <w:kern w:val="44"/>
      <w:sz w:val="28"/>
      <w:szCs w:val="28"/>
    </w:rPr>
  </w:style>
  <w:style w:type="character" w:customStyle="1" w:styleId="5Char1">
    <w:name w:val="标题 5 Char1"/>
    <w:rsid w:val="00CE6F52"/>
    <w:rPr>
      <w:b/>
      <w:bCs/>
      <w:kern w:val="2"/>
      <w:sz w:val="28"/>
      <w:szCs w:val="28"/>
    </w:rPr>
  </w:style>
  <w:style w:type="character" w:customStyle="1" w:styleId="6Char1">
    <w:name w:val="标题 6 Char1"/>
    <w:rsid w:val="00CE6F52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1">
    <w:name w:val="标题 7 Char1"/>
    <w:qFormat/>
    <w:rsid w:val="00CE6F52"/>
    <w:rPr>
      <w:b/>
      <w:bCs/>
      <w:kern w:val="2"/>
      <w:sz w:val="24"/>
      <w:szCs w:val="24"/>
    </w:rPr>
  </w:style>
  <w:style w:type="character" w:customStyle="1" w:styleId="8Char1">
    <w:name w:val="标题 8 Char1"/>
    <w:qFormat/>
    <w:rsid w:val="00CE6F52"/>
    <w:rPr>
      <w:rFonts w:ascii="Arial" w:eastAsia="黑体" w:hAnsi="Arial"/>
      <w:kern w:val="2"/>
      <w:sz w:val="24"/>
      <w:szCs w:val="24"/>
    </w:rPr>
  </w:style>
  <w:style w:type="character" w:customStyle="1" w:styleId="9Char1">
    <w:name w:val="标题 9 Char1"/>
    <w:qFormat/>
    <w:rsid w:val="00CE6F52"/>
    <w:rPr>
      <w:rFonts w:ascii="Arial" w:eastAsia="黑体" w:hAnsi="Arial"/>
      <w:kern w:val="2"/>
      <w:sz w:val="21"/>
      <w:szCs w:val="21"/>
    </w:rPr>
  </w:style>
  <w:style w:type="character" w:customStyle="1" w:styleId="Char1f0">
    <w:name w:val="标题 Char1"/>
    <w:qFormat/>
    <w:rsid w:val="00CE6F52"/>
    <w:rPr>
      <w:rFonts w:ascii="Arial" w:hAnsi="Arial" w:cs="Arial"/>
      <w:b/>
      <w:bCs/>
      <w:kern w:val="2"/>
      <w:sz w:val="32"/>
      <w:szCs w:val="32"/>
    </w:rPr>
  </w:style>
  <w:style w:type="character" w:customStyle="1" w:styleId="Char1f1">
    <w:name w:val="文档结构图 Char1"/>
    <w:semiHidden/>
    <w:qFormat/>
    <w:rsid w:val="00CE6F52"/>
    <w:rPr>
      <w:kern w:val="2"/>
      <w:sz w:val="21"/>
      <w:szCs w:val="24"/>
      <w:shd w:val="clear" w:color="auto" w:fill="000080"/>
    </w:rPr>
  </w:style>
  <w:style w:type="character" w:customStyle="1" w:styleId="Char1f2">
    <w:name w:val="脚注文本 Char1"/>
    <w:semiHidden/>
    <w:rsid w:val="00CE6F52"/>
    <w:rPr>
      <w:kern w:val="2"/>
      <w:sz w:val="18"/>
      <w:szCs w:val="18"/>
    </w:rPr>
  </w:style>
  <w:style w:type="character" w:customStyle="1" w:styleId="Char1f3">
    <w:name w:val="批注框文本 Char1"/>
    <w:uiPriority w:val="99"/>
    <w:qFormat/>
    <w:rsid w:val="00CE6F52"/>
    <w:rPr>
      <w:kern w:val="2"/>
      <w:sz w:val="18"/>
      <w:szCs w:val="18"/>
    </w:rPr>
  </w:style>
  <w:style w:type="character" w:customStyle="1" w:styleId="Char1f4">
    <w:name w:val="批注主题 Char1"/>
    <w:semiHidden/>
    <w:qFormat/>
    <w:rsid w:val="00CE6F52"/>
    <w:rPr>
      <w:b/>
      <w:bCs/>
      <w:kern w:val="2"/>
      <w:sz w:val="21"/>
      <w:szCs w:val="24"/>
    </w:rPr>
  </w:style>
  <w:style w:type="character" w:customStyle="1" w:styleId="HTMLChar10">
    <w:name w:val="HTML 地址 Char1"/>
    <w:qFormat/>
    <w:rsid w:val="00CE6F52"/>
    <w:rPr>
      <w:i/>
      <w:iCs/>
      <w:kern w:val="2"/>
      <w:sz w:val="21"/>
      <w:szCs w:val="24"/>
    </w:rPr>
  </w:style>
  <w:style w:type="character" w:customStyle="1" w:styleId="Char1f5">
    <w:name w:val="纯文本 Char1"/>
    <w:qFormat/>
    <w:rsid w:val="00CE6F52"/>
    <w:rPr>
      <w:rFonts w:ascii="宋体" w:hAnsi="Courier New" w:cs="Courier New"/>
      <w:kern w:val="2"/>
      <w:sz w:val="21"/>
      <w:szCs w:val="21"/>
    </w:rPr>
  </w:style>
  <w:style w:type="character" w:customStyle="1" w:styleId="Char1f6">
    <w:name w:val="日期 Char1"/>
    <w:qFormat/>
    <w:rsid w:val="00CE6F52"/>
    <w:rPr>
      <w:sz w:val="24"/>
      <w:szCs w:val="24"/>
    </w:rPr>
  </w:style>
  <w:style w:type="character" w:customStyle="1" w:styleId="Char1f7">
    <w:name w:val="正文文本 Char1"/>
    <w:qFormat/>
    <w:rsid w:val="00CE6F52"/>
    <w:rPr>
      <w:rFonts w:ascii="宋体"/>
      <w:sz w:val="21"/>
    </w:rPr>
  </w:style>
  <w:style w:type="character" w:customStyle="1" w:styleId="Char1f8">
    <w:name w:val="正文首行缩进 Char1"/>
    <w:qFormat/>
    <w:rsid w:val="00CE6F52"/>
    <w:rPr>
      <w:rFonts w:ascii="宋体"/>
      <w:kern w:val="2"/>
      <w:sz w:val="21"/>
      <w:szCs w:val="21"/>
    </w:rPr>
  </w:style>
  <w:style w:type="character" w:customStyle="1" w:styleId="2Char13">
    <w:name w:val="正文文本 2 Char1"/>
    <w:rsid w:val="00CE6F52"/>
    <w:rPr>
      <w:kern w:val="2"/>
      <w:sz w:val="21"/>
      <w:szCs w:val="24"/>
    </w:rPr>
  </w:style>
  <w:style w:type="paragraph" w:styleId="afffffffff6">
    <w:name w:val="Revision"/>
    <w:hidden/>
    <w:uiPriority w:val="99"/>
    <w:semiHidden/>
    <w:rsid w:val="00CE6F52"/>
    <w:pPr>
      <w:widowControl/>
      <w:autoSpaceDE/>
      <w:autoSpaceDN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character" w:customStyle="1" w:styleId="2Char20">
    <w:name w:val="标题 2 Char2"/>
    <w:rsid w:val="00CE6F52"/>
    <w:rPr>
      <w:rFonts w:ascii="黑体" w:eastAsia="黑体" w:hAnsi="Arial"/>
      <w:bCs/>
      <w:kern w:val="2"/>
      <w:sz w:val="24"/>
      <w:szCs w:val="24"/>
    </w:rPr>
  </w:style>
  <w:style w:type="character" w:customStyle="1" w:styleId="Char30">
    <w:name w:val="批注文字 Char3"/>
    <w:qFormat/>
    <w:rsid w:val="00CE6F52"/>
    <w:rPr>
      <w:kern w:val="2"/>
      <w:sz w:val="21"/>
      <w:szCs w:val="24"/>
    </w:rPr>
  </w:style>
  <w:style w:type="character" w:customStyle="1" w:styleId="Char22">
    <w:name w:val="列出段落 Char2"/>
    <w:uiPriority w:val="34"/>
    <w:qFormat/>
    <w:rsid w:val="00CE6F52"/>
    <w:rPr>
      <w:sz w:val="24"/>
    </w:rPr>
  </w:style>
  <w:style w:type="character" w:customStyle="1" w:styleId="5a">
    <w:name w:val="未处理的提及5"/>
    <w:uiPriority w:val="99"/>
    <w:unhideWhenUsed/>
    <w:rsid w:val="00CE6F52"/>
    <w:rPr>
      <w:color w:val="605E5C"/>
      <w:shd w:val="clear" w:color="auto" w:fill="E1DFDD"/>
    </w:rPr>
  </w:style>
  <w:style w:type="character" w:customStyle="1" w:styleId="65">
    <w:name w:val="未处理的提及6"/>
    <w:uiPriority w:val="99"/>
    <w:semiHidden/>
    <w:unhideWhenUsed/>
    <w:rsid w:val="00CE6F52"/>
    <w:rPr>
      <w:color w:val="605E5C"/>
      <w:shd w:val="clear" w:color="auto" w:fill="E1DFDD"/>
    </w:rPr>
  </w:style>
  <w:style w:type="character" w:customStyle="1" w:styleId="75">
    <w:name w:val="未处理的提及7"/>
    <w:basedOn w:val="afa"/>
    <w:uiPriority w:val="99"/>
    <w:semiHidden/>
    <w:unhideWhenUsed/>
    <w:rsid w:val="00CE6F52"/>
    <w:rPr>
      <w:color w:val="605E5C"/>
      <w:shd w:val="clear" w:color="auto" w:fill="E1DFDD"/>
    </w:rPr>
  </w:style>
  <w:style w:type="table" w:customStyle="1" w:styleId="1f8">
    <w:name w:val="网格型1"/>
    <w:basedOn w:val="afb"/>
    <w:next w:val="affb"/>
    <w:qFormat/>
    <w:rsid w:val="004E6E45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69F9F7-58D2-4D55-9920-8ED63D97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18425</TotalTime>
  <Pages>9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</dc:creator>
  <cp:keywords/>
  <dc:description/>
  <cp:lastModifiedBy>yuwen</cp:lastModifiedBy>
  <cp:revision>3326</cp:revision>
  <dcterms:created xsi:type="dcterms:W3CDTF">2020-03-16T03:38:00Z</dcterms:created>
  <dcterms:modified xsi:type="dcterms:W3CDTF">2021-11-18T07:07:00Z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2020-03-16T00:00:00Z</vt:filetime>
  </property>
</Properties>
</file>